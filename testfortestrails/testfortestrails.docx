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CD9E" w14:textId="6961DF7C" w:rsidR="00CE22F8" w:rsidRPr="00410FC0" w:rsidRDefault="0087498B" w:rsidP="0077210E">
      <w:pPr>
        <w:pStyle w:val="1"/>
        <w:rPr>
          <w:color w:val="auto"/>
          <w:sz w:val="24"/>
          <w:szCs w:val="24"/>
          <w:lang w:val="ru-RU"/>
        </w:rPr>
      </w:pPr>
      <w:r w:rsidRPr="00410FC0">
        <w:rPr>
          <w:color w:val="auto"/>
          <w:sz w:val="24"/>
          <w:szCs w:val="24"/>
          <w:lang w:val="ru-RU"/>
        </w:rPr>
        <w:t>Тест-кейсы для формы "</w:t>
      </w:r>
      <w:proofErr w:type="spellStart"/>
      <w:r w:rsidRPr="00410FC0">
        <w:rPr>
          <w:color w:val="auto"/>
          <w:sz w:val="24"/>
          <w:szCs w:val="24"/>
          <w:lang w:val="ru-RU"/>
        </w:rPr>
        <w:t>Зв’язатися</w:t>
      </w:r>
      <w:proofErr w:type="spellEnd"/>
      <w:r w:rsidRPr="00410FC0">
        <w:rPr>
          <w:color w:val="auto"/>
          <w:sz w:val="24"/>
          <w:szCs w:val="24"/>
          <w:lang w:val="ru-RU"/>
        </w:rPr>
        <w:t xml:space="preserve"> з нами" (</w:t>
      </w:r>
      <w:r w:rsidRPr="00410FC0">
        <w:rPr>
          <w:color w:val="auto"/>
          <w:sz w:val="24"/>
          <w:szCs w:val="24"/>
        </w:rPr>
        <w:t>https</w:t>
      </w:r>
      <w:r w:rsidRPr="00410FC0">
        <w:rPr>
          <w:color w:val="auto"/>
          <w:sz w:val="24"/>
          <w:szCs w:val="24"/>
          <w:lang w:val="ru-RU"/>
        </w:rPr>
        <w:t>://</w:t>
      </w:r>
      <w:proofErr w:type="spellStart"/>
      <w:r w:rsidRPr="00410FC0">
        <w:rPr>
          <w:color w:val="auto"/>
          <w:sz w:val="24"/>
          <w:szCs w:val="24"/>
        </w:rPr>
        <w:t>zezman</w:t>
      </w:r>
      <w:proofErr w:type="spellEnd"/>
      <w:r w:rsidRPr="00410FC0">
        <w:rPr>
          <w:color w:val="auto"/>
          <w:sz w:val="24"/>
          <w:szCs w:val="24"/>
          <w:lang w:val="ru-RU"/>
        </w:rPr>
        <w:t>.</w:t>
      </w:r>
      <w:proofErr w:type="spellStart"/>
      <w:r w:rsidRPr="00410FC0">
        <w:rPr>
          <w:color w:val="auto"/>
          <w:sz w:val="24"/>
          <w:szCs w:val="24"/>
        </w:rPr>
        <w:t>ua</w:t>
      </w:r>
      <w:proofErr w:type="spellEnd"/>
      <w:r w:rsidRPr="00410FC0">
        <w:rPr>
          <w:color w:val="auto"/>
          <w:sz w:val="24"/>
          <w:szCs w:val="24"/>
          <w:lang w:val="ru-RU"/>
        </w:rPr>
        <w:t>/</w:t>
      </w:r>
      <w:proofErr w:type="spellStart"/>
      <w:r w:rsidRPr="00410FC0">
        <w:rPr>
          <w:color w:val="auto"/>
          <w:sz w:val="24"/>
          <w:szCs w:val="24"/>
        </w:rPr>
        <w:t>ua</w:t>
      </w:r>
      <w:proofErr w:type="spellEnd"/>
      <w:r w:rsidRPr="00410FC0">
        <w:rPr>
          <w:color w:val="auto"/>
          <w:sz w:val="24"/>
          <w:szCs w:val="24"/>
          <w:lang w:val="ru-RU"/>
        </w:rPr>
        <w:t>)</w:t>
      </w:r>
    </w:p>
    <w:p w14:paraId="0511CD78" w14:textId="77777777" w:rsidR="0077210E" w:rsidRPr="00410FC0" w:rsidRDefault="0077210E">
      <w:pPr>
        <w:rPr>
          <w:lang w:val="ru-RU"/>
        </w:rPr>
      </w:pPr>
    </w:p>
    <w:p w14:paraId="1BFFDE89" w14:textId="3FEF8A81" w:rsidR="0077210E" w:rsidRPr="00A327A8" w:rsidRDefault="0077210E">
      <w:pPr>
        <w:rPr>
          <w:b/>
          <w:bCs/>
          <w:lang w:val="ru-RU"/>
        </w:rPr>
      </w:pPr>
      <w:r w:rsidRPr="00A327A8">
        <w:rPr>
          <w:b/>
          <w:bCs/>
          <w:lang w:val="ru-RU"/>
        </w:rPr>
        <w:t xml:space="preserve">1. Проверка функционирования окна </w:t>
      </w:r>
      <w:r w:rsidRPr="00A327A8">
        <w:rPr>
          <w:rFonts w:asciiTheme="majorHAnsi" w:eastAsia="Times New Roman" w:hAnsiTheme="majorHAnsi" w:cs="Arial"/>
          <w:b/>
          <w:bCs/>
          <w:color w:val="000000"/>
          <w:lang w:val="ru-RU" w:eastAsia="ru-RU"/>
        </w:rPr>
        <w:t>"</w:t>
      </w:r>
      <w:proofErr w:type="spellStart"/>
      <w:r w:rsidRPr="00A327A8">
        <w:rPr>
          <w:rFonts w:asciiTheme="majorHAnsi" w:eastAsia="Times New Roman" w:hAnsiTheme="majorHAnsi" w:cs="Arial"/>
          <w:b/>
          <w:bCs/>
          <w:color w:val="000000"/>
          <w:lang w:val="ru-RU" w:eastAsia="ru-RU"/>
        </w:rPr>
        <w:t>Зв`язатися</w:t>
      </w:r>
      <w:proofErr w:type="spellEnd"/>
      <w:r w:rsidRPr="00A327A8">
        <w:rPr>
          <w:rFonts w:asciiTheme="majorHAnsi" w:eastAsia="Times New Roman" w:hAnsiTheme="majorHAnsi" w:cs="Arial"/>
          <w:b/>
          <w:bCs/>
          <w:color w:val="000000"/>
          <w:lang w:val="ru-RU" w:eastAsia="ru-RU"/>
        </w:rPr>
        <w:t xml:space="preserve"> з нами"</w:t>
      </w:r>
    </w:p>
    <w:p w14:paraId="681DD749" w14:textId="2EDE2A0C" w:rsidR="0077210E" w:rsidRPr="0077210E" w:rsidRDefault="0077210E">
      <w:pPr>
        <w:rPr>
          <w:rFonts w:asciiTheme="majorHAnsi" w:hAnsiTheme="majorHAnsi"/>
          <w:lang w:val="ru-RU"/>
        </w:rPr>
      </w:pPr>
      <w:r w:rsidRPr="0077210E">
        <w:rPr>
          <w:rFonts w:asciiTheme="majorHAnsi" w:hAnsiTheme="majorHAnsi"/>
        </w:rPr>
        <w:t>STEPS</w:t>
      </w:r>
      <w:r w:rsidR="0087498B" w:rsidRPr="0077210E">
        <w:rPr>
          <w:rFonts w:asciiTheme="majorHAnsi" w:hAnsiTheme="majorHAnsi"/>
          <w:lang w:val="ru-RU"/>
        </w:rPr>
        <w:t xml:space="preserve">: </w:t>
      </w:r>
    </w:p>
    <w:p w14:paraId="01E3E060" w14:textId="77777777" w:rsidR="0077210E" w:rsidRPr="0077210E" w:rsidRDefault="0077210E" w:rsidP="0077210E">
      <w:pPr>
        <w:pStyle w:val="ae"/>
        <w:numPr>
          <w:ilvl w:val="0"/>
          <w:numId w:val="10"/>
        </w:numPr>
        <w:rPr>
          <w:rFonts w:asciiTheme="majorHAnsi" w:hAnsiTheme="majorHAnsi"/>
          <w:lang w:val="ru-RU"/>
        </w:rPr>
      </w:pPr>
      <w:r w:rsidRPr="0077210E">
        <w:rPr>
          <w:rFonts w:asciiTheme="majorHAnsi" w:hAnsiTheme="majorHAnsi"/>
          <w:lang w:val="ru-RU"/>
        </w:rPr>
        <w:t xml:space="preserve">Зайти на сайт </w:t>
      </w:r>
      <w:r w:rsidRPr="0077210E">
        <w:rPr>
          <w:rFonts w:asciiTheme="majorHAnsi" w:hAnsiTheme="majorHAnsi"/>
        </w:rPr>
        <w:t>https</w:t>
      </w:r>
      <w:r w:rsidRPr="0077210E">
        <w:rPr>
          <w:rFonts w:asciiTheme="majorHAnsi" w:hAnsiTheme="majorHAnsi"/>
          <w:lang w:val="ru-RU"/>
        </w:rPr>
        <w:t>://</w:t>
      </w:r>
      <w:proofErr w:type="spellStart"/>
      <w:r w:rsidRPr="0077210E">
        <w:rPr>
          <w:rFonts w:asciiTheme="majorHAnsi" w:hAnsiTheme="majorHAnsi"/>
        </w:rPr>
        <w:t>zezman</w:t>
      </w:r>
      <w:proofErr w:type="spellEnd"/>
      <w:r w:rsidRPr="0077210E">
        <w:rPr>
          <w:rFonts w:asciiTheme="majorHAnsi" w:hAnsiTheme="majorHAnsi"/>
          <w:lang w:val="ru-RU"/>
        </w:rPr>
        <w:t>.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>/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 xml:space="preserve"> </w:t>
      </w:r>
    </w:p>
    <w:p w14:paraId="6133D402" w14:textId="1C592938" w:rsidR="0077210E" w:rsidRPr="0077210E" w:rsidRDefault="0077210E" w:rsidP="0077210E">
      <w:pPr>
        <w:pStyle w:val="ae"/>
        <w:numPr>
          <w:ilvl w:val="0"/>
          <w:numId w:val="10"/>
        </w:numPr>
        <w:rPr>
          <w:rFonts w:asciiTheme="majorHAnsi" w:hAnsiTheme="majorHAnsi"/>
          <w:lang w:val="ru-RU"/>
        </w:rPr>
      </w:pPr>
      <w:proofErr w:type="spellStart"/>
      <w:r w:rsidRPr="0077210E">
        <w:rPr>
          <w:rFonts w:asciiTheme="majorHAnsi" w:hAnsiTheme="majorHAnsi"/>
          <w:lang w:val="ru-RU"/>
        </w:rPr>
        <w:t>Проскролить</w:t>
      </w:r>
      <w:proofErr w:type="spellEnd"/>
      <w:r w:rsidRPr="0077210E">
        <w:rPr>
          <w:rFonts w:asciiTheme="majorHAnsi" w:hAnsiTheme="majorHAnsi"/>
          <w:lang w:val="ru-RU"/>
        </w:rPr>
        <w:t xml:space="preserve"> в </w:t>
      </w:r>
      <w:proofErr w:type="spellStart"/>
      <w:r w:rsidRPr="0077210E">
        <w:rPr>
          <w:rFonts w:asciiTheme="majorHAnsi" w:hAnsiTheme="majorHAnsi"/>
          <w:lang w:val="ru-RU"/>
        </w:rPr>
        <w:t>футтер</w:t>
      </w:r>
      <w:proofErr w:type="spellEnd"/>
      <w:r w:rsidRPr="0077210E">
        <w:rPr>
          <w:rFonts w:asciiTheme="majorHAnsi" w:hAnsiTheme="majorHAnsi"/>
          <w:lang w:val="ru-RU"/>
        </w:rPr>
        <w:t xml:space="preserve"> до </w:t>
      </w:r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4E37D1C8" w14:textId="76CE3E2A" w:rsidR="00CE22F8" w:rsidRPr="0077210E" w:rsidRDefault="0087498B" w:rsidP="0077210E">
      <w:pPr>
        <w:pStyle w:val="ae"/>
        <w:numPr>
          <w:ilvl w:val="0"/>
          <w:numId w:val="10"/>
        </w:numPr>
        <w:rPr>
          <w:rFonts w:asciiTheme="majorHAnsi" w:hAnsiTheme="majorHAnsi"/>
          <w:lang w:val="ru-RU"/>
        </w:rPr>
      </w:pPr>
      <w:r w:rsidRPr="0077210E">
        <w:rPr>
          <w:rFonts w:asciiTheme="majorHAnsi" w:hAnsiTheme="majorHAnsi"/>
          <w:lang w:val="ru-RU"/>
        </w:rPr>
        <w:t xml:space="preserve">Ввести корректные имя, телефон, </w:t>
      </w:r>
      <w:r w:rsidRPr="0077210E">
        <w:rPr>
          <w:rFonts w:asciiTheme="majorHAnsi" w:hAnsiTheme="majorHAnsi"/>
        </w:rPr>
        <w:t>email</w:t>
      </w:r>
      <w:r w:rsidRPr="0077210E">
        <w:rPr>
          <w:rFonts w:asciiTheme="majorHAnsi" w:hAnsiTheme="majorHAnsi"/>
          <w:lang w:val="ru-RU"/>
        </w:rPr>
        <w:t xml:space="preserve"> и сообщение</w:t>
      </w:r>
    </w:p>
    <w:p w14:paraId="4E77C603" w14:textId="33C73DCC" w:rsidR="00CE22F8" w:rsidRDefault="0077210E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EXPECTED</w:t>
      </w:r>
      <w:r w:rsidRPr="0077210E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="0087498B" w:rsidRPr="0077210E">
        <w:rPr>
          <w:rFonts w:asciiTheme="majorHAnsi" w:hAnsiTheme="majorHAnsi"/>
          <w:lang w:val="ru-RU"/>
        </w:rPr>
        <w:t>: Форма отправляется, появляется сообщение об успешной отправке</w:t>
      </w:r>
    </w:p>
    <w:p w14:paraId="7D9A80DD" w14:textId="2D196127" w:rsidR="00A327A8" w:rsidRPr="00DB4D50" w:rsidRDefault="00A327A8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62B0F1A0" w14:textId="6496383F" w:rsidR="00A327A8" w:rsidRPr="00DB4D50" w:rsidRDefault="00A327A8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507D7054" w14:textId="1AD280AB" w:rsidR="00A327A8" w:rsidRPr="00A327A8" w:rsidRDefault="00A327A8" w:rsidP="00A327A8">
      <w:pPr>
        <w:rPr>
          <w:b/>
          <w:bCs/>
          <w:lang w:val="ru-RU"/>
        </w:rPr>
      </w:pPr>
      <w:r w:rsidRPr="00A327A8">
        <w:rPr>
          <w:b/>
          <w:bCs/>
          <w:lang w:val="ru-RU"/>
        </w:rPr>
        <w:t xml:space="preserve">2. Проверка </w:t>
      </w:r>
      <w:r w:rsidR="00DB4D50">
        <w:rPr>
          <w:b/>
          <w:bCs/>
          <w:lang w:val="ru-RU"/>
        </w:rPr>
        <w:t>работы</w:t>
      </w:r>
      <w:r w:rsidRPr="00A327A8">
        <w:rPr>
          <w:b/>
          <w:bCs/>
          <w:lang w:val="ru-RU"/>
        </w:rPr>
        <w:t xml:space="preserve"> окна </w:t>
      </w:r>
      <w:r w:rsidRPr="00A327A8">
        <w:rPr>
          <w:rFonts w:asciiTheme="majorHAnsi" w:eastAsia="Times New Roman" w:hAnsiTheme="majorHAnsi" w:cs="Arial"/>
          <w:b/>
          <w:bCs/>
          <w:color w:val="000000"/>
          <w:lang w:val="ru-RU" w:eastAsia="ru-RU"/>
        </w:rPr>
        <w:t>"</w:t>
      </w:r>
      <w:proofErr w:type="spellStart"/>
      <w:r w:rsidRPr="00A327A8">
        <w:rPr>
          <w:rFonts w:asciiTheme="majorHAnsi" w:eastAsia="Times New Roman" w:hAnsiTheme="majorHAnsi" w:cs="Arial"/>
          <w:b/>
          <w:bCs/>
          <w:color w:val="000000"/>
          <w:lang w:val="ru-RU" w:eastAsia="ru-RU"/>
        </w:rPr>
        <w:t>Зв`язатися</w:t>
      </w:r>
      <w:proofErr w:type="spellEnd"/>
      <w:r w:rsidRPr="00A327A8">
        <w:rPr>
          <w:rFonts w:asciiTheme="majorHAnsi" w:eastAsia="Times New Roman" w:hAnsiTheme="majorHAnsi" w:cs="Arial"/>
          <w:b/>
          <w:bCs/>
          <w:color w:val="000000"/>
          <w:lang w:val="ru-RU" w:eastAsia="ru-RU"/>
        </w:rPr>
        <w:t xml:space="preserve"> з нами" на украинском языке</w:t>
      </w:r>
    </w:p>
    <w:p w14:paraId="3E22EEF5" w14:textId="77777777" w:rsidR="00A327A8" w:rsidRDefault="0077210E">
      <w:pPr>
        <w:rPr>
          <w:lang w:val="ru-RU"/>
        </w:rPr>
      </w:pPr>
      <w:proofErr w:type="gramStart"/>
      <w:r w:rsidRPr="0077210E">
        <w:rPr>
          <w:rFonts w:asciiTheme="majorHAnsi" w:hAnsiTheme="majorHAnsi"/>
        </w:rPr>
        <w:t>STEPS</w:t>
      </w:r>
      <w:r w:rsidRPr="0077210E">
        <w:rPr>
          <w:rFonts w:asciiTheme="majorHAnsi" w:hAnsiTheme="majorHAnsi"/>
          <w:lang w:val="ru-RU"/>
        </w:rPr>
        <w:t>:</w:t>
      </w:r>
      <w:r w:rsidR="0087498B" w:rsidRPr="0077210E">
        <w:rPr>
          <w:lang w:val="ru-RU"/>
        </w:rPr>
        <w:t>:</w:t>
      </w:r>
      <w:proofErr w:type="gramEnd"/>
      <w:r w:rsidR="0087498B" w:rsidRPr="0077210E">
        <w:rPr>
          <w:lang w:val="ru-RU"/>
        </w:rPr>
        <w:t xml:space="preserve"> </w:t>
      </w:r>
    </w:p>
    <w:p w14:paraId="26E13825" w14:textId="77777777" w:rsidR="00A327A8" w:rsidRPr="0077210E" w:rsidRDefault="00A327A8" w:rsidP="00A327A8">
      <w:pPr>
        <w:pStyle w:val="ae"/>
        <w:numPr>
          <w:ilvl w:val="0"/>
          <w:numId w:val="11"/>
        </w:numPr>
        <w:rPr>
          <w:rFonts w:asciiTheme="majorHAnsi" w:hAnsiTheme="majorHAnsi"/>
          <w:lang w:val="ru-RU"/>
        </w:rPr>
      </w:pPr>
      <w:r w:rsidRPr="0077210E">
        <w:rPr>
          <w:rFonts w:asciiTheme="majorHAnsi" w:hAnsiTheme="majorHAnsi"/>
          <w:lang w:val="ru-RU"/>
        </w:rPr>
        <w:t xml:space="preserve">Зайти на сайт </w:t>
      </w:r>
      <w:r w:rsidRPr="0077210E">
        <w:rPr>
          <w:rFonts w:asciiTheme="majorHAnsi" w:hAnsiTheme="majorHAnsi"/>
        </w:rPr>
        <w:t>https</w:t>
      </w:r>
      <w:r w:rsidRPr="0077210E">
        <w:rPr>
          <w:rFonts w:asciiTheme="majorHAnsi" w:hAnsiTheme="majorHAnsi"/>
          <w:lang w:val="ru-RU"/>
        </w:rPr>
        <w:t>://</w:t>
      </w:r>
      <w:proofErr w:type="spellStart"/>
      <w:r w:rsidRPr="0077210E">
        <w:rPr>
          <w:rFonts w:asciiTheme="majorHAnsi" w:hAnsiTheme="majorHAnsi"/>
        </w:rPr>
        <w:t>zezman</w:t>
      </w:r>
      <w:proofErr w:type="spellEnd"/>
      <w:r w:rsidRPr="0077210E">
        <w:rPr>
          <w:rFonts w:asciiTheme="majorHAnsi" w:hAnsiTheme="majorHAnsi"/>
          <w:lang w:val="ru-RU"/>
        </w:rPr>
        <w:t>.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>/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 xml:space="preserve"> </w:t>
      </w:r>
    </w:p>
    <w:p w14:paraId="2933ADC6" w14:textId="77777777" w:rsidR="00A327A8" w:rsidRPr="0077210E" w:rsidRDefault="00A327A8" w:rsidP="00A327A8">
      <w:pPr>
        <w:pStyle w:val="ae"/>
        <w:numPr>
          <w:ilvl w:val="0"/>
          <w:numId w:val="11"/>
        </w:numPr>
        <w:rPr>
          <w:rFonts w:asciiTheme="majorHAnsi" w:hAnsiTheme="majorHAnsi"/>
          <w:lang w:val="ru-RU"/>
        </w:rPr>
      </w:pPr>
      <w:proofErr w:type="spellStart"/>
      <w:r w:rsidRPr="0077210E">
        <w:rPr>
          <w:rFonts w:asciiTheme="majorHAnsi" w:hAnsiTheme="majorHAnsi"/>
          <w:lang w:val="ru-RU"/>
        </w:rPr>
        <w:t>Проскролить</w:t>
      </w:r>
      <w:proofErr w:type="spellEnd"/>
      <w:r w:rsidRPr="0077210E">
        <w:rPr>
          <w:rFonts w:asciiTheme="majorHAnsi" w:hAnsiTheme="majorHAnsi"/>
          <w:lang w:val="ru-RU"/>
        </w:rPr>
        <w:t xml:space="preserve"> в </w:t>
      </w:r>
      <w:proofErr w:type="spellStart"/>
      <w:r w:rsidRPr="0077210E">
        <w:rPr>
          <w:rFonts w:asciiTheme="majorHAnsi" w:hAnsiTheme="majorHAnsi"/>
          <w:lang w:val="ru-RU"/>
        </w:rPr>
        <w:t>футтер</w:t>
      </w:r>
      <w:proofErr w:type="spellEnd"/>
      <w:r w:rsidRPr="0077210E">
        <w:rPr>
          <w:rFonts w:asciiTheme="majorHAnsi" w:hAnsiTheme="majorHAnsi"/>
          <w:lang w:val="ru-RU"/>
        </w:rPr>
        <w:t xml:space="preserve"> до </w:t>
      </w:r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54BB72B8" w14:textId="68D8BB26" w:rsidR="00CE22F8" w:rsidRPr="00A327A8" w:rsidRDefault="00A327A8" w:rsidP="00A327A8">
      <w:pPr>
        <w:pStyle w:val="ae"/>
        <w:numPr>
          <w:ilvl w:val="0"/>
          <w:numId w:val="11"/>
        </w:numPr>
        <w:rPr>
          <w:lang w:val="ru-RU"/>
        </w:rPr>
      </w:pPr>
      <w:r w:rsidRPr="00A327A8">
        <w:rPr>
          <w:rFonts w:asciiTheme="majorHAnsi" w:hAnsiTheme="majorHAnsi"/>
          <w:lang w:val="ru-RU"/>
        </w:rPr>
        <w:t xml:space="preserve"> </w:t>
      </w:r>
      <w:r>
        <w:rPr>
          <w:lang w:val="ru-RU"/>
        </w:rPr>
        <w:t>Заполнить форму</w:t>
      </w:r>
      <w:r w:rsidR="0087498B" w:rsidRPr="00A327A8">
        <w:rPr>
          <w:lang w:val="ru-RU"/>
        </w:rPr>
        <w:t xml:space="preserve"> </w:t>
      </w:r>
      <w:r>
        <w:rPr>
          <w:lang w:val="ru-RU"/>
        </w:rPr>
        <w:t>на украинском языке</w:t>
      </w:r>
    </w:p>
    <w:p w14:paraId="362CEF7C" w14:textId="4174ECCB" w:rsidR="00CE22F8" w:rsidRDefault="00A327A8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77210E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77210E">
        <w:rPr>
          <w:rFonts w:asciiTheme="majorHAnsi" w:hAnsiTheme="majorHAnsi"/>
          <w:lang w:val="ru-RU"/>
        </w:rPr>
        <w:t xml:space="preserve">: </w:t>
      </w:r>
      <w:r w:rsidR="0087498B" w:rsidRPr="0077210E">
        <w:rPr>
          <w:lang w:val="ru-RU"/>
        </w:rPr>
        <w:t>Форма отправляется успешно</w:t>
      </w:r>
    </w:p>
    <w:p w14:paraId="332AF1C2" w14:textId="77777777" w:rsidR="00A327A8" w:rsidRDefault="00A327A8" w:rsidP="00A327A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SEVERITY   </w:t>
      </w:r>
      <w:proofErr w:type="gramStart"/>
      <w:r>
        <w:rPr>
          <w:rFonts w:asciiTheme="majorHAnsi" w:hAnsiTheme="majorHAnsi"/>
        </w:rPr>
        <w:t>-  Medium</w:t>
      </w:r>
      <w:proofErr w:type="gramEnd"/>
    </w:p>
    <w:p w14:paraId="118967DC" w14:textId="77777777" w:rsidR="00A327A8" w:rsidRPr="00A327A8" w:rsidRDefault="00A327A8" w:rsidP="00A327A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PRIORITY   </w:t>
      </w:r>
      <w:proofErr w:type="gramStart"/>
      <w:r>
        <w:rPr>
          <w:rFonts w:asciiTheme="majorHAnsi" w:hAnsiTheme="majorHAnsi"/>
        </w:rPr>
        <w:t>-  Medium</w:t>
      </w:r>
      <w:proofErr w:type="gramEnd"/>
    </w:p>
    <w:p w14:paraId="6A4461D4" w14:textId="083BE23E" w:rsidR="00A327A8" w:rsidRPr="00A327A8" w:rsidRDefault="00A327A8" w:rsidP="00A327A8">
      <w:pPr>
        <w:rPr>
          <w:b/>
          <w:bCs/>
          <w:lang w:val="ru-RU"/>
        </w:rPr>
      </w:pPr>
      <w:r w:rsidRPr="00A327A8">
        <w:rPr>
          <w:lang w:val="ru-RU"/>
        </w:rPr>
        <w:t>3.</w:t>
      </w:r>
      <w:r w:rsidRPr="00A327A8">
        <w:rPr>
          <w:b/>
          <w:bCs/>
          <w:lang w:val="ru-RU"/>
        </w:rPr>
        <w:t xml:space="preserve"> Проверка </w:t>
      </w:r>
      <w:r w:rsidR="008F1941">
        <w:rPr>
          <w:b/>
          <w:bCs/>
          <w:lang w:val="ru-RU"/>
        </w:rPr>
        <w:t>работы</w:t>
      </w:r>
      <w:r w:rsidRPr="00A327A8">
        <w:rPr>
          <w:b/>
          <w:bCs/>
          <w:lang w:val="ru-RU"/>
        </w:rPr>
        <w:t xml:space="preserve"> окна </w:t>
      </w:r>
      <w:r w:rsidR="008F1941">
        <w:rPr>
          <w:b/>
          <w:bCs/>
          <w:lang w:val="ru-RU"/>
        </w:rPr>
        <w:t xml:space="preserve">ввода </w:t>
      </w:r>
      <w:r w:rsidR="008F1941">
        <w:rPr>
          <w:rFonts w:asciiTheme="majorHAnsi" w:eastAsia="Times New Roman" w:hAnsiTheme="majorHAnsi" w:cs="Arial"/>
          <w:b/>
          <w:bCs/>
          <w:color w:val="000000"/>
          <w:lang w:val="ru-RU" w:eastAsia="ru-RU"/>
        </w:rPr>
        <w:t>номера телефона</w:t>
      </w:r>
    </w:p>
    <w:p w14:paraId="2B7ADCA5" w14:textId="77777777" w:rsidR="00A327A8" w:rsidRPr="00A327A8" w:rsidRDefault="00A327A8" w:rsidP="00A327A8">
      <w:proofErr w:type="gramStart"/>
      <w:r w:rsidRPr="0077210E">
        <w:rPr>
          <w:rFonts w:asciiTheme="majorHAnsi" w:hAnsiTheme="majorHAnsi"/>
        </w:rPr>
        <w:t>STEPS</w:t>
      </w:r>
      <w:r w:rsidRPr="00A327A8">
        <w:rPr>
          <w:rFonts w:asciiTheme="majorHAnsi" w:hAnsiTheme="majorHAnsi"/>
        </w:rPr>
        <w:t>:</w:t>
      </w:r>
      <w:r w:rsidRPr="00A327A8">
        <w:t>:</w:t>
      </w:r>
      <w:proofErr w:type="gramEnd"/>
      <w:r w:rsidRPr="00A327A8">
        <w:t xml:space="preserve"> </w:t>
      </w:r>
    </w:p>
    <w:p w14:paraId="236F6CD3" w14:textId="77777777" w:rsidR="00A327A8" w:rsidRPr="0077210E" w:rsidRDefault="00A327A8" w:rsidP="00A327A8">
      <w:pPr>
        <w:pStyle w:val="ae"/>
        <w:numPr>
          <w:ilvl w:val="0"/>
          <w:numId w:val="12"/>
        </w:numPr>
        <w:rPr>
          <w:rFonts w:asciiTheme="majorHAnsi" w:hAnsiTheme="majorHAnsi"/>
          <w:lang w:val="ru-RU"/>
        </w:rPr>
      </w:pPr>
      <w:r w:rsidRPr="0077210E">
        <w:rPr>
          <w:rFonts w:asciiTheme="majorHAnsi" w:hAnsiTheme="majorHAnsi"/>
          <w:lang w:val="ru-RU"/>
        </w:rPr>
        <w:t xml:space="preserve">Зайти на сайт </w:t>
      </w:r>
      <w:r w:rsidRPr="0077210E">
        <w:rPr>
          <w:rFonts w:asciiTheme="majorHAnsi" w:hAnsiTheme="majorHAnsi"/>
        </w:rPr>
        <w:t>https</w:t>
      </w:r>
      <w:r w:rsidRPr="0077210E">
        <w:rPr>
          <w:rFonts w:asciiTheme="majorHAnsi" w:hAnsiTheme="majorHAnsi"/>
          <w:lang w:val="ru-RU"/>
        </w:rPr>
        <w:t>://</w:t>
      </w:r>
      <w:proofErr w:type="spellStart"/>
      <w:r w:rsidRPr="0077210E">
        <w:rPr>
          <w:rFonts w:asciiTheme="majorHAnsi" w:hAnsiTheme="majorHAnsi"/>
        </w:rPr>
        <w:t>zezman</w:t>
      </w:r>
      <w:proofErr w:type="spellEnd"/>
      <w:r w:rsidRPr="0077210E">
        <w:rPr>
          <w:rFonts w:asciiTheme="majorHAnsi" w:hAnsiTheme="majorHAnsi"/>
          <w:lang w:val="ru-RU"/>
        </w:rPr>
        <w:t>.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>/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 xml:space="preserve"> </w:t>
      </w:r>
    </w:p>
    <w:p w14:paraId="04AEAE0D" w14:textId="77777777" w:rsidR="00A327A8" w:rsidRPr="0077210E" w:rsidRDefault="00A327A8" w:rsidP="00A327A8">
      <w:pPr>
        <w:pStyle w:val="ae"/>
        <w:numPr>
          <w:ilvl w:val="0"/>
          <w:numId w:val="12"/>
        </w:numPr>
        <w:rPr>
          <w:rFonts w:asciiTheme="majorHAnsi" w:hAnsiTheme="majorHAnsi"/>
          <w:lang w:val="ru-RU"/>
        </w:rPr>
      </w:pPr>
      <w:proofErr w:type="spellStart"/>
      <w:r w:rsidRPr="0077210E">
        <w:rPr>
          <w:rFonts w:asciiTheme="majorHAnsi" w:hAnsiTheme="majorHAnsi"/>
          <w:lang w:val="ru-RU"/>
        </w:rPr>
        <w:t>Проскролить</w:t>
      </w:r>
      <w:proofErr w:type="spellEnd"/>
      <w:r w:rsidRPr="0077210E">
        <w:rPr>
          <w:rFonts w:asciiTheme="majorHAnsi" w:hAnsiTheme="majorHAnsi"/>
          <w:lang w:val="ru-RU"/>
        </w:rPr>
        <w:t xml:space="preserve"> в </w:t>
      </w:r>
      <w:proofErr w:type="spellStart"/>
      <w:r w:rsidRPr="0077210E">
        <w:rPr>
          <w:rFonts w:asciiTheme="majorHAnsi" w:hAnsiTheme="majorHAnsi"/>
          <w:lang w:val="ru-RU"/>
        </w:rPr>
        <w:t>футтер</w:t>
      </w:r>
      <w:proofErr w:type="spellEnd"/>
      <w:r w:rsidRPr="0077210E">
        <w:rPr>
          <w:rFonts w:asciiTheme="majorHAnsi" w:hAnsiTheme="majorHAnsi"/>
          <w:lang w:val="ru-RU"/>
        </w:rPr>
        <w:t xml:space="preserve"> до </w:t>
      </w:r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31C3E5B3" w14:textId="09F62B15" w:rsidR="00A327A8" w:rsidRPr="00A327A8" w:rsidRDefault="00A327A8" w:rsidP="00A327A8">
      <w:pPr>
        <w:pStyle w:val="ae"/>
        <w:numPr>
          <w:ilvl w:val="0"/>
          <w:numId w:val="12"/>
        </w:numPr>
        <w:rPr>
          <w:lang w:val="ru-RU"/>
        </w:rPr>
      </w:pPr>
      <w:r w:rsidRPr="00A327A8">
        <w:rPr>
          <w:lang w:val="ru-RU"/>
        </w:rPr>
        <w:t>Ввести телефон в формате +380</w:t>
      </w:r>
      <w:r>
        <w:t>XXXXXXXXX</w:t>
      </w:r>
    </w:p>
    <w:p w14:paraId="3C57E291" w14:textId="434FCDD5" w:rsidR="00A327A8" w:rsidRPr="00A327A8" w:rsidRDefault="00A327A8" w:rsidP="00A327A8">
      <w:pPr>
        <w:pStyle w:val="ae"/>
        <w:rPr>
          <w:lang w:val="ru-RU"/>
        </w:rPr>
      </w:pPr>
    </w:p>
    <w:p w14:paraId="129BB736" w14:textId="50914A1F" w:rsidR="00A327A8" w:rsidRPr="00A327A8" w:rsidRDefault="00A327A8" w:rsidP="00A327A8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A327A8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A327A8">
        <w:rPr>
          <w:rFonts w:asciiTheme="majorHAnsi" w:hAnsiTheme="majorHAnsi"/>
          <w:lang w:val="ru-RU"/>
        </w:rPr>
        <w:t xml:space="preserve">: </w:t>
      </w:r>
      <w:r>
        <w:rPr>
          <w:lang w:val="ru-RU"/>
        </w:rPr>
        <w:t>номер телефона принимается формой</w:t>
      </w:r>
      <w:r w:rsidRPr="00A327A8">
        <w:rPr>
          <w:lang w:val="ru-RU"/>
        </w:rPr>
        <w:t xml:space="preserve"> </w:t>
      </w:r>
    </w:p>
    <w:p w14:paraId="7AD0409F" w14:textId="77777777" w:rsidR="00A327A8" w:rsidRDefault="00A327A8" w:rsidP="00A327A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SEVERITY   </w:t>
      </w:r>
      <w:proofErr w:type="gramStart"/>
      <w:r>
        <w:rPr>
          <w:rFonts w:asciiTheme="majorHAnsi" w:hAnsiTheme="majorHAnsi"/>
        </w:rPr>
        <w:t>-  Medium</w:t>
      </w:r>
      <w:proofErr w:type="gramEnd"/>
    </w:p>
    <w:p w14:paraId="0561A277" w14:textId="3EBAED50" w:rsidR="00CE22F8" w:rsidRPr="00A327A8" w:rsidRDefault="00A327A8" w:rsidP="00A327A8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PRIORITY</w:t>
      </w:r>
      <w:r w:rsidRPr="00A327A8">
        <w:rPr>
          <w:rFonts w:asciiTheme="majorHAnsi" w:hAnsiTheme="majorHAnsi"/>
          <w:lang w:val="ru-RU"/>
        </w:rPr>
        <w:t xml:space="preserve">   </w:t>
      </w:r>
      <w:proofErr w:type="gramStart"/>
      <w:r w:rsidRPr="00A327A8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31581EAD" w14:textId="45B73C2D" w:rsidR="00A327A8" w:rsidRPr="004E023A" w:rsidRDefault="00A327A8" w:rsidP="00A327A8">
      <w:pPr>
        <w:pStyle w:val="ae"/>
        <w:numPr>
          <w:ilvl w:val="0"/>
          <w:numId w:val="12"/>
        </w:numPr>
        <w:rPr>
          <w:b/>
          <w:bCs/>
          <w:lang w:val="ru-RU"/>
        </w:rPr>
      </w:pPr>
      <w:r w:rsidRPr="004E023A">
        <w:rPr>
          <w:b/>
          <w:bCs/>
          <w:lang w:val="ru-RU"/>
        </w:rPr>
        <w:t xml:space="preserve">Проверка возможности введения </w:t>
      </w:r>
      <w:bookmarkStart w:id="0" w:name="_Hlk206137684"/>
      <w:r w:rsidR="004E023A" w:rsidRPr="004E023A">
        <w:rPr>
          <w:b/>
          <w:bCs/>
        </w:rPr>
        <w:t>email</w:t>
      </w:r>
      <w:r w:rsidR="004E023A" w:rsidRPr="004E023A">
        <w:rPr>
          <w:b/>
          <w:bCs/>
          <w:lang w:val="ru-RU"/>
        </w:rPr>
        <w:t xml:space="preserve"> с точкой и цифрами</w:t>
      </w:r>
      <w:bookmarkEnd w:id="0"/>
    </w:p>
    <w:p w14:paraId="326BB9C4" w14:textId="77777777" w:rsidR="004E023A" w:rsidRPr="00A327A8" w:rsidRDefault="004E023A" w:rsidP="004E023A">
      <w:proofErr w:type="gramStart"/>
      <w:r w:rsidRPr="0077210E">
        <w:rPr>
          <w:rFonts w:asciiTheme="majorHAnsi" w:hAnsiTheme="majorHAnsi"/>
        </w:rPr>
        <w:lastRenderedPageBreak/>
        <w:t>STEPS</w:t>
      </w:r>
      <w:r w:rsidRPr="00A327A8">
        <w:rPr>
          <w:rFonts w:asciiTheme="majorHAnsi" w:hAnsiTheme="majorHAnsi"/>
        </w:rPr>
        <w:t>:</w:t>
      </w:r>
      <w:r w:rsidRPr="00A327A8">
        <w:t>:</w:t>
      </w:r>
      <w:proofErr w:type="gramEnd"/>
      <w:r w:rsidRPr="00A327A8">
        <w:t xml:space="preserve"> </w:t>
      </w:r>
    </w:p>
    <w:p w14:paraId="69C26AAB" w14:textId="77777777" w:rsidR="004E023A" w:rsidRPr="0077210E" w:rsidRDefault="004E023A" w:rsidP="004E023A">
      <w:pPr>
        <w:pStyle w:val="ae"/>
        <w:numPr>
          <w:ilvl w:val="0"/>
          <w:numId w:val="13"/>
        </w:numPr>
        <w:rPr>
          <w:rFonts w:asciiTheme="majorHAnsi" w:hAnsiTheme="majorHAnsi"/>
          <w:lang w:val="ru-RU"/>
        </w:rPr>
      </w:pPr>
      <w:r w:rsidRPr="0077210E">
        <w:rPr>
          <w:rFonts w:asciiTheme="majorHAnsi" w:hAnsiTheme="majorHAnsi"/>
          <w:lang w:val="ru-RU"/>
        </w:rPr>
        <w:t xml:space="preserve">Зайти на сайт </w:t>
      </w:r>
      <w:r w:rsidRPr="0077210E">
        <w:rPr>
          <w:rFonts w:asciiTheme="majorHAnsi" w:hAnsiTheme="majorHAnsi"/>
        </w:rPr>
        <w:t>https</w:t>
      </w:r>
      <w:r w:rsidRPr="0077210E">
        <w:rPr>
          <w:rFonts w:asciiTheme="majorHAnsi" w:hAnsiTheme="majorHAnsi"/>
          <w:lang w:val="ru-RU"/>
        </w:rPr>
        <w:t>://</w:t>
      </w:r>
      <w:proofErr w:type="spellStart"/>
      <w:r w:rsidRPr="0077210E">
        <w:rPr>
          <w:rFonts w:asciiTheme="majorHAnsi" w:hAnsiTheme="majorHAnsi"/>
        </w:rPr>
        <w:t>zezman</w:t>
      </w:r>
      <w:proofErr w:type="spellEnd"/>
      <w:r w:rsidRPr="0077210E">
        <w:rPr>
          <w:rFonts w:asciiTheme="majorHAnsi" w:hAnsiTheme="majorHAnsi"/>
          <w:lang w:val="ru-RU"/>
        </w:rPr>
        <w:t>.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>/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 xml:space="preserve"> </w:t>
      </w:r>
    </w:p>
    <w:p w14:paraId="6283137C" w14:textId="77777777" w:rsidR="004E023A" w:rsidRPr="0077210E" w:rsidRDefault="004E023A" w:rsidP="004E023A">
      <w:pPr>
        <w:pStyle w:val="ae"/>
        <w:numPr>
          <w:ilvl w:val="0"/>
          <w:numId w:val="13"/>
        </w:numPr>
        <w:rPr>
          <w:rFonts w:asciiTheme="majorHAnsi" w:hAnsiTheme="majorHAnsi"/>
          <w:lang w:val="ru-RU"/>
        </w:rPr>
      </w:pPr>
      <w:proofErr w:type="spellStart"/>
      <w:r w:rsidRPr="0077210E">
        <w:rPr>
          <w:rFonts w:asciiTheme="majorHAnsi" w:hAnsiTheme="majorHAnsi"/>
          <w:lang w:val="ru-RU"/>
        </w:rPr>
        <w:t>Проскролить</w:t>
      </w:r>
      <w:proofErr w:type="spellEnd"/>
      <w:r w:rsidRPr="0077210E">
        <w:rPr>
          <w:rFonts w:asciiTheme="majorHAnsi" w:hAnsiTheme="majorHAnsi"/>
          <w:lang w:val="ru-RU"/>
        </w:rPr>
        <w:t xml:space="preserve"> в </w:t>
      </w:r>
      <w:proofErr w:type="spellStart"/>
      <w:r w:rsidRPr="0077210E">
        <w:rPr>
          <w:rFonts w:asciiTheme="majorHAnsi" w:hAnsiTheme="majorHAnsi"/>
          <w:lang w:val="ru-RU"/>
        </w:rPr>
        <w:t>футтер</w:t>
      </w:r>
      <w:proofErr w:type="spellEnd"/>
      <w:r w:rsidRPr="0077210E">
        <w:rPr>
          <w:rFonts w:asciiTheme="majorHAnsi" w:hAnsiTheme="majorHAnsi"/>
          <w:lang w:val="ru-RU"/>
        </w:rPr>
        <w:t xml:space="preserve"> до </w:t>
      </w:r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6F98E0B0" w14:textId="5A221E50" w:rsidR="004E023A" w:rsidRPr="00A327A8" w:rsidRDefault="004E023A" w:rsidP="004E023A">
      <w:pPr>
        <w:pStyle w:val="ae"/>
        <w:numPr>
          <w:ilvl w:val="0"/>
          <w:numId w:val="13"/>
        </w:numPr>
        <w:rPr>
          <w:lang w:val="ru-RU"/>
        </w:rPr>
      </w:pPr>
      <w:r w:rsidRPr="00A327A8">
        <w:rPr>
          <w:lang w:val="ru-RU"/>
        </w:rPr>
        <w:t>Ввести</w:t>
      </w:r>
      <w:r w:rsidRPr="004E023A">
        <w:rPr>
          <w:lang w:val="ru-RU"/>
        </w:rPr>
        <w:t xml:space="preserve"> </w:t>
      </w:r>
      <w:r>
        <w:t>email</w:t>
      </w:r>
      <w:r w:rsidRPr="004E023A">
        <w:rPr>
          <w:lang w:val="ru-RU"/>
        </w:rPr>
        <w:t xml:space="preserve"> </w:t>
      </w:r>
      <w:r w:rsidRPr="00A327A8">
        <w:rPr>
          <w:lang w:val="ru-RU"/>
        </w:rPr>
        <w:t>с</w:t>
      </w:r>
      <w:r w:rsidRPr="004E023A">
        <w:rPr>
          <w:lang w:val="ru-RU"/>
        </w:rPr>
        <w:t xml:space="preserve"> </w:t>
      </w:r>
      <w:r w:rsidRPr="00A327A8">
        <w:rPr>
          <w:lang w:val="ru-RU"/>
        </w:rPr>
        <w:t>точкой</w:t>
      </w:r>
      <w:r w:rsidRPr="004E023A">
        <w:rPr>
          <w:lang w:val="ru-RU"/>
        </w:rPr>
        <w:t xml:space="preserve"> </w:t>
      </w:r>
      <w:r w:rsidRPr="00A327A8">
        <w:rPr>
          <w:lang w:val="ru-RU"/>
        </w:rPr>
        <w:t>и</w:t>
      </w:r>
      <w:r w:rsidRPr="004E023A">
        <w:rPr>
          <w:lang w:val="ru-RU"/>
        </w:rPr>
        <w:t xml:space="preserve"> </w:t>
      </w:r>
      <w:r w:rsidRPr="00A327A8">
        <w:rPr>
          <w:lang w:val="ru-RU"/>
        </w:rPr>
        <w:t>цифрами</w:t>
      </w:r>
    </w:p>
    <w:p w14:paraId="56F0B713" w14:textId="511AF938" w:rsidR="004E023A" w:rsidRPr="00A327A8" w:rsidRDefault="004E023A" w:rsidP="004E023A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A327A8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A327A8">
        <w:rPr>
          <w:rFonts w:asciiTheme="majorHAnsi" w:hAnsiTheme="majorHAnsi"/>
          <w:lang w:val="ru-RU"/>
        </w:rPr>
        <w:t xml:space="preserve">: </w:t>
      </w:r>
      <w:r>
        <w:rPr>
          <w:rFonts w:asciiTheme="majorHAnsi" w:hAnsiTheme="majorHAnsi"/>
          <w:lang w:val="ru-RU"/>
        </w:rPr>
        <w:t xml:space="preserve"> </w:t>
      </w:r>
      <w:r>
        <w:t>email</w:t>
      </w:r>
      <w:r w:rsidRPr="004E023A">
        <w:rPr>
          <w:lang w:val="ru-RU"/>
        </w:rPr>
        <w:t xml:space="preserve"> </w:t>
      </w:r>
      <w:r w:rsidRPr="00A327A8">
        <w:rPr>
          <w:lang w:val="ru-RU"/>
        </w:rPr>
        <w:t>с</w:t>
      </w:r>
      <w:r w:rsidRPr="004E023A">
        <w:rPr>
          <w:lang w:val="ru-RU"/>
        </w:rPr>
        <w:t xml:space="preserve"> </w:t>
      </w:r>
      <w:r w:rsidRPr="00A327A8">
        <w:rPr>
          <w:lang w:val="ru-RU"/>
        </w:rPr>
        <w:t>точкой</w:t>
      </w:r>
      <w:r w:rsidRPr="004E023A">
        <w:rPr>
          <w:lang w:val="ru-RU"/>
        </w:rPr>
        <w:t xml:space="preserve"> </w:t>
      </w:r>
      <w:r w:rsidRPr="00A327A8">
        <w:rPr>
          <w:lang w:val="ru-RU"/>
        </w:rPr>
        <w:t>и</w:t>
      </w:r>
      <w:r w:rsidRPr="004E023A">
        <w:rPr>
          <w:lang w:val="ru-RU"/>
        </w:rPr>
        <w:t xml:space="preserve"> </w:t>
      </w:r>
      <w:r w:rsidRPr="00A327A8">
        <w:rPr>
          <w:lang w:val="ru-RU"/>
        </w:rPr>
        <w:t>цифрами</w:t>
      </w:r>
      <w:r>
        <w:rPr>
          <w:lang w:val="ru-RU"/>
        </w:rPr>
        <w:t xml:space="preserve"> принимается формой</w:t>
      </w:r>
      <w:r w:rsidRPr="00A327A8">
        <w:rPr>
          <w:lang w:val="ru-RU"/>
        </w:rPr>
        <w:t xml:space="preserve"> </w:t>
      </w:r>
    </w:p>
    <w:p w14:paraId="6BAC268C" w14:textId="77777777" w:rsidR="004E023A" w:rsidRPr="00DB4D50" w:rsidRDefault="004E023A" w:rsidP="004E023A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464FB01C" w14:textId="77777777" w:rsidR="004E023A" w:rsidRPr="00DB4D50" w:rsidRDefault="004E023A" w:rsidP="004E023A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5271717C" w14:textId="77777777" w:rsidR="00CE22F8" w:rsidRPr="0077210E" w:rsidRDefault="00CE22F8">
      <w:pPr>
        <w:rPr>
          <w:lang w:val="ru-RU"/>
        </w:rPr>
      </w:pPr>
    </w:p>
    <w:p w14:paraId="6B569C39" w14:textId="6788A205" w:rsidR="004E023A" w:rsidRPr="004E023A" w:rsidRDefault="004E023A" w:rsidP="004E023A">
      <w:pPr>
        <w:pStyle w:val="ae"/>
        <w:rPr>
          <w:b/>
          <w:bCs/>
          <w:lang w:val="ru-RU"/>
        </w:rPr>
      </w:pPr>
      <w:r w:rsidRPr="004E023A">
        <w:rPr>
          <w:b/>
          <w:bCs/>
          <w:lang w:val="ru-RU"/>
        </w:rPr>
        <w:t xml:space="preserve">5.Проверка возможности </w:t>
      </w:r>
      <w:r>
        <w:rPr>
          <w:b/>
          <w:bCs/>
          <w:lang w:val="ru-RU"/>
        </w:rPr>
        <w:t xml:space="preserve">отправки </w:t>
      </w:r>
      <w:r w:rsidRPr="004E023A">
        <w:rPr>
          <w:b/>
          <w:bCs/>
          <w:lang w:val="ru-RU"/>
        </w:rPr>
        <w:t>минимально заполн</w:t>
      </w:r>
      <w:r>
        <w:rPr>
          <w:b/>
          <w:bCs/>
          <w:lang w:val="ru-RU"/>
        </w:rPr>
        <w:t>енной</w:t>
      </w:r>
      <w:r w:rsidRPr="004E023A">
        <w:rPr>
          <w:b/>
          <w:bCs/>
          <w:lang w:val="ru-RU"/>
        </w:rPr>
        <w:t xml:space="preserve"> формы </w:t>
      </w:r>
    </w:p>
    <w:p w14:paraId="48757383" w14:textId="77777777" w:rsidR="004E023A" w:rsidRPr="004E023A" w:rsidRDefault="004E023A" w:rsidP="004E023A">
      <w:pPr>
        <w:pStyle w:val="ae"/>
        <w:rPr>
          <w:rFonts w:asciiTheme="majorHAnsi" w:hAnsiTheme="majorHAnsi"/>
          <w:lang w:val="ru-RU"/>
        </w:rPr>
      </w:pPr>
    </w:p>
    <w:p w14:paraId="7ED687E3" w14:textId="0EB4C851" w:rsidR="004E023A" w:rsidRPr="004E023A" w:rsidRDefault="004E023A" w:rsidP="004E023A">
      <w:pPr>
        <w:pStyle w:val="ae"/>
        <w:rPr>
          <w:rFonts w:asciiTheme="majorHAnsi" w:hAnsiTheme="majorHAnsi"/>
          <w:lang w:val="ru-RU"/>
        </w:rPr>
      </w:pPr>
      <w:r w:rsidRPr="0077210E">
        <w:rPr>
          <w:rFonts w:asciiTheme="majorHAnsi" w:hAnsiTheme="majorHAnsi"/>
        </w:rPr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33147FE1" w14:textId="26EB0513" w:rsidR="004E023A" w:rsidRPr="0077210E" w:rsidRDefault="004E023A" w:rsidP="004E023A">
      <w:pPr>
        <w:pStyle w:val="ae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1.</w:t>
      </w:r>
      <w:r w:rsidRPr="0077210E">
        <w:rPr>
          <w:rFonts w:asciiTheme="majorHAnsi" w:hAnsiTheme="majorHAnsi"/>
          <w:lang w:val="ru-RU"/>
        </w:rPr>
        <w:t xml:space="preserve">Зайти на сайт </w:t>
      </w:r>
      <w:r w:rsidRPr="0077210E">
        <w:rPr>
          <w:rFonts w:asciiTheme="majorHAnsi" w:hAnsiTheme="majorHAnsi"/>
        </w:rPr>
        <w:t>https</w:t>
      </w:r>
      <w:r w:rsidRPr="0077210E">
        <w:rPr>
          <w:rFonts w:asciiTheme="majorHAnsi" w:hAnsiTheme="majorHAnsi"/>
          <w:lang w:val="ru-RU"/>
        </w:rPr>
        <w:t>://</w:t>
      </w:r>
      <w:proofErr w:type="spellStart"/>
      <w:r w:rsidRPr="0077210E">
        <w:rPr>
          <w:rFonts w:asciiTheme="majorHAnsi" w:hAnsiTheme="majorHAnsi"/>
        </w:rPr>
        <w:t>zezman</w:t>
      </w:r>
      <w:proofErr w:type="spellEnd"/>
      <w:r w:rsidRPr="0077210E">
        <w:rPr>
          <w:rFonts w:asciiTheme="majorHAnsi" w:hAnsiTheme="majorHAnsi"/>
          <w:lang w:val="ru-RU"/>
        </w:rPr>
        <w:t>.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>/</w:t>
      </w:r>
      <w:proofErr w:type="spellStart"/>
      <w:r w:rsidRPr="0077210E">
        <w:rPr>
          <w:rFonts w:asciiTheme="majorHAnsi" w:hAnsiTheme="majorHAnsi"/>
        </w:rPr>
        <w:t>ua</w:t>
      </w:r>
      <w:proofErr w:type="spellEnd"/>
      <w:r w:rsidRPr="0077210E">
        <w:rPr>
          <w:rFonts w:asciiTheme="majorHAnsi" w:hAnsiTheme="majorHAnsi"/>
          <w:lang w:val="ru-RU"/>
        </w:rPr>
        <w:t xml:space="preserve"> </w:t>
      </w:r>
    </w:p>
    <w:p w14:paraId="347AB9F9" w14:textId="0D64A586" w:rsidR="004E023A" w:rsidRPr="0077210E" w:rsidRDefault="004E023A" w:rsidP="004E023A">
      <w:pPr>
        <w:pStyle w:val="ae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2.</w:t>
      </w:r>
      <w:r w:rsidRPr="0077210E">
        <w:rPr>
          <w:rFonts w:asciiTheme="majorHAnsi" w:hAnsiTheme="majorHAnsi"/>
          <w:lang w:val="ru-RU"/>
        </w:rPr>
        <w:t xml:space="preserve">Проскролить в </w:t>
      </w:r>
      <w:proofErr w:type="spellStart"/>
      <w:r w:rsidRPr="0077210E">
        <w:rPr>
          <w:rFonts w:asciiTheme="majorHAnsi" w:hAnsiTheme="majorHAnsi"/>
          <w:lang w:val="ru-RU"/>
        </w:rPr>
        <w:t>футтер</w:t>
      </w:r>
      <w:proofErr w:type="spellEnd"/>
      <w:r w:rsidRPr="0077210E">
        <w:rPr>
          <w:rFonts w:asciiTheme="majorHAnsi" w:hAnsiTheme="majorHAnsi"/>
          <w:lang w:val="ru-RU"/>
        </w:rPr>
        <w:t xml:space="preserve"> до </w:t>
      </w:r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77210E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6CA2CBA8" w14:textId="0B059108" w:rsidR="00CE22F8" w:rsidRPr="004E023A" w:rsidRDefault="004E023A" w:rsidP="004E023A">
      <w:pPr>
        <w:pStyle w:val="ae"/>
        <w:rPr>
          <w:lang w:val="ru-RU"/>
        </w:rPr>
      </w:pPr>
      <w:r>
        <w:rPr>
          <w:lang w:val="ru-RU"/>
        </w:rPr>
        <w:t>3. заполнить и о</w:t>
      </w:r>
      <w:r w:rsidR="0087498B" w:rsidRPr="004E023A">
        <w:rPr>
          <w:lang w:val="ru-RU"/>
        </w:rPr>
        <w:t>тправить форму с минимальным количеством символов (имя — 2, сообщение — 10)</w:t>
      </w:r>
    </w:p>
    <w:p w14:paraId="3C6BE591" w14:textId="0507FEFE" w:rsidR="00CE22F8" w:rsidRDefault="004E023A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A327A8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A327A8">
        <w:rPr>
          <w:rFonts w:asciiTheme="majorHAnsi" w:hAnsiTheme="majorHAnsi"/>
          <w:lang w:val="ru-RU"/>
        </w:rPr>
        <w:t xml:space="preserve">: </w:t>
      </w:r>
      <w:r>
        <w:rPr>
          <w:rFonts w:asciiTheme="majorHAnsi" w:hAnsiTheme="majorHAnsi"/>
          <w:lang w:val="ru-RU"/>
        </w:rPr>
        <w:t xml:space="preserve"> </w:t>
      </w:r>
      <w:r w:rsidR="0087498B" w:rsidRPr="0077210E">
        <w:rPr>
          <w:lang w:val="ru-RU"/>
        </w:rPr>
        <w:t>Форма отправляется успешно</w:t>
      </w:r>
    </w:p>
    <w:p w14:paraId="620DF446" w14:textId="77777777" w:rsidR="004E023A" w:rsidRPr="00DB4D50" w:rsidRDefault="004E023A" w:rsidP="004E023A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4C6103BC" w14:textId="77777777" w:rsidR="004E023A" w:rsidRPr="00DB4D50" w:rsidRDefault="004E023A" w:rsidP="004E023A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1ECE0E79" w14:textId="5CDD493F" w:rsidR="004E023A" w:rsidRDefault="004E023A">
      <w:pPr>
        <w:rPr>
          <w:lang w:val="ru-RU"/>
        </w:rPr>
      </w:pPr>
    </w:p>
    <w:p w14:paraId="3DA99810" w14:textId="4274CF1A" w:rsidR="004E023A" w:rsidRPr="004E023A" w:rsidRDefault="004E023A" w:rsidP="004E023A">
      <w:pPr>
        <w:rPr>
          <w:b/>
          <w:bCs/>
          <w:lang w:val="ru-RU"/>
        </w:rPr>
      </w:pPr>
      <w:r w:rsidRPr="004E023A">
        <w:rPr>
          <w:b/>
          <w:bCs/>
          <w:lang w:val="ru-RU"/>
        </w:rPr>
        <w:t xml:space="preserve">6.Проверка возможности отправки максимально заполненной формы </w:t>
      </w:r>
    </w:p>
    <w:p w14:paraId="286073BA" w14:textId="17505EDC" w:rsidR="004E023A" w:rsidRPr="004E023A" w:rsidRDefault="004E023A" w:rsidP="004E023A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17446643" w14:textId="77777777" w:rsidR="004E023A" w:rsidRPr="004E023A" w:rsidRDefault="004E023A" w:rsidP="004E023A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3613DAF4" w14:textId="77777777" w:rsidR="004E023A" w:rsidRPr="004E023A" w:rsidRDefault="004E023A" w:rsidP="004E023A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4CCE442B" w14:textId="77777777" w:rsidR="004E023A" w:rsidRPr="0077210E" w:rsidRDefault="004E023A" w:rsidP="004E023A">
      <w:pPr>
        <w:rPr>
          <w:lang w:val="ru-RU"/>
        </w:rPr>
      </w:pPr>
      <w:r>
        <w:rPr>
          <w:lang w:val="ru-RU"/>
        </w:rPr>
        <w:t>3. Заполнить и о</w:t>
      </w:r>
      <w:r w:rsidRPr="004E023A">
        <w:rPr>
          <w:lang w:val="ru-RU"/>
        </w:rPr>
        <w:t xml:space="preserve">тправить форму с </w:t>
      </w:r>
      <w:r w:rsidRPr="0077210E">
        <w:rPr>
          <w:lang w:val="ru-RU"/>
        </w:rPr>
        <w:t>максимальным допустимым количеством символов (имя — 50, сообщение — 500)</w:t>
      </w:r>
    </w:p>
    <w:p w14:paraId="2AE34F35" w14:textId="77777777" w:rsidR="004E023A" w:rsidRPr="00DB4D50" w:rsidRDefault="004E023A" w:rsidP="004E023A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DB4D50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DB4D50">
        <w:rPr>
          <w:rFonts w:asciiTheme="majorHAnsi" w:hAnsiTheme="majorHAnsi"/>
          <w:lang w:val="ru-RU"/>
        </w:rPr>
        <w:t xml:space="preserve">:  </w:t>
      </w:r>
      <w:r w:rsidRPr="0077210E">
        <w:rPr>
          <w:lang w:val="ru-RU"/>
        </w:rPr>
        <w:t>Форма</w:t>
      </w:r>
      <w:r w:rsidRPr="00DB4D50">
        <w:rPr>
          <w:lang w:val="ru-RU"/>
        </w:rPr>
        <w:t xml:space="preserve"> </w:t>
      </w:r>
      <w:r w:rsidRPr="0077210E">
        <w:rPr>
          <w:lang w:val="ru-RU"/>
        </w:rPr>
        <w:t>отправляется</w:t>
      </w:r>
      <w:r w:rsidRPr="00DB4D50">
        <w:rPr>
          <w:lang w:val="ru-RU"/>
        </w:rPr>
        <w:t xml:space="preserve"> </w:t>
      </w:r>
      <w:r w:rsidRPr="0077210E">
        <w:rPr>
          <w:lang w:val="ru-RU"/>
        </w:rPr>
        <w:t>успешно</w:t>
      </w:r>
    </w:p>
    <w:p w14:paraId="6D6264EA" w14:textId="77777777" w:rsidR="004E023A" w:rsidRPr="00DB4D50" w:rsidRDefault="004E023A" w:rsidP="004E023A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140F922D" w14:textId="13B6C3B7" w:rsidR="00CE22F8" w:rsidRPr="00DB4D50" w:rsidRDefault="004E023A" w:rsidP="000B4D30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3467747B" w14:textId="404B224B" w:rsidR="00CE22F8" w:rsidRPr="0077210E" w:rsidRDefault="00410FC0">
      <w:pPr>
        <w:rPr>
          <w:lang w:val="ru-RU"/>
        </w:rPr>
      </w:pPr>
      <w:r>
        <w:rPr>
          <w:lang w:val="ru-RU"/>
        </w:rPr>
        <w:t>7.</w:t>
      </w:r>
      <w:r w:rsidR="0087498B" w:rsidRPr="0077210E">
        <w:rPr>
          <w:lang w:val="ru-RU"/>
        </w:rPr>
        <w:t xml:space="preserve"> </w:t>
      </w:r>
      <w:r w:rsidRPr="004E023A">
        <w:rPr>
          <w:b/>
          <w:bCs/>
          <w:lang w:val="ru-RU"/>
        </w:rPr>
        <w:t xml:space="preserve">Проверка </w:t>
      </w:r>
      <w:r>
        <w:rPr>
          <w:b/>
          <w:bCs/>
          <w:lang w:val="ru-RU"/>
        </w:rPr>
        <w:t xml:space="preserve">адаптивности - </w:t>
      </w:r>
      <w:r w:rsidRPr="004E023A">
        <w:rPr>
          <w:b/>
          <w:bCs/>
          <w:lang w:val="ru-RU"/>
        </w:rPr>
        <w:t xml:space="preserve">возможности </w:t>
      </w:r>
      <w:r w:rsidR="0087498B" w:rsidRPr="00410FC0">
        <w:rPr>
          <w:b/>
          <w:bCs/>
          <w:lang w:val="ru-RU"/>
        </w:rPr>
        <w:t>работ</w:t>
      </w:r>
      <w:r w:rsidRPr="00410FC0">
        <w:rPr>
          <w:b/>
          <w:bCs/>
          <w:lang w:val="ru-RU"/>
        </w:rPr>
        <w:t>ы</w:t>
      </w:r>
      <w:r w:rsidR="0087498B" w:rsidRPr="00410FC0">
        <w:rPr>
          <w:b/>
          <w:bCs/>
          <w:lang w:val="ru-RU"/>
        </w:rPr>
        <w:t xml:space="preserve"> формы на мобильном </w:t>
      </w:r>
      <w:r w:rsidRPr="00410FC0">
        <w:rPr>
          <w:b/>
          <w:bCs/>
          <w:lang w:val="ru-RU"/>
        </w:rPr>
        <w:t>у</w:t>
      </w:r>
      <w:r w:rsidR="0087498B" w:rsidRPr="00410FC0">
        <w:rPr>
          <w:b/>
          <w:bCs/>
          <w:lang w:val="ru-RU"/>
        </w:rPr>
        <w:t>стройстве</w:t>
      </w:r>
      <w:r w:rsidR="0087498B" w:rsidRPr="0077210E">
        <w:rPr>
          <w:lang w:val="ru-RU"/>
        </w:rPr>
        <w:t xml:space="preserve"> </w:t>
      </w:r>
    </w:p>
    <w:p w14:paraId="2A4075C2" w14:textId="77777777" w:rsidR="00410FC0" w:rsidRPr="004E023A" w:rsidRDefault="00410FC0" w:rsidP="00410FC0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lastRenderedPageBreak/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05F25EB5" w14:textId="77777777" w:rsidR="00410FC0" w:rsidRPr="004E023A" w:rsidRDefault="00410FC0" w:rsidP="00410FC0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3E280751" w14:textId="77777777" w:rsidR="00410FC0" w:rsidRPr="004E023A" w:rsidRDefault="00410FC0" w:rsidP="00410FC0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4F709D9B" w14:textId="77777777" w:rsidR="00410FC0" w:rsidRDefault="00410FC0" w:rsidP="00410FC0">
      <w:pPr>
        <w:rPr>
          <w:lang w:val="ru-RU"/>
        </w:rPr>
      </w:pPr>
      <w:r>
        <w:rPr>
          <w:lang w:val="ru-RU"/>
        </w:rPr>
        <w:t xml:space="preserve">3. </w:t>
      </w:r>
      <w:r w:rsidRPr="00410FC0">
        <w:rPr>
          <w:lang w:val="ru-RU"/>
        </w:rPr>
        <w:t>Проверить адаптивность - возможность работы формы на мобильном устройстве</w:t>
      </w:r>
      <w:r w:rsidRPr="0077210E">
        <w:rPr>
          <w:lang w:val="ru-RU"/>
        </w:rPr>
        <w:t xml:space="preserve"> </w:t>
      </w:r>
    </w:p>
    <w:p w14:paraId="14A0B2E5" w14:textId="77777777" w:rsidR="00410FC0" w:rsidRPr="0077210E" w:rsidRDefault="00410FC0" w:rsidP="00410FC0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410FC0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410FC0">
        <w:rPr>
          <w:rFonts w:asciiTheme="majorHAnsi" w:hAnsiTheme="majorHAnsi"/>
          <w:lang w:val="ru-RU"/>
        </w:rPr>
        <w:t xml:space="preserve">:  </w:t>
      </w:r>
      <w:r w:rsidRPr="0077210E">
        <w:rPr>
          <w:lang w:val="ru-RU"/>
        </w:rPr>
        <w:t>Форма отображается корректно и отправляется</w:t>
      </w:r>
    </w:p>
    <w:p w14:paraId="635717DF" w14:textId="77777777" w:rsidR="00410FC0" w:rsidRPr="00DB4D50" w:rsidRDefault="00410FC0" w:rsidP="00410FC0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1F3BAE3D" w14:textId="77777777" w:rsidR="00410FC0" w:rsidRPr="00DB4D50" w:rsidRDefault="00410FC0" w:rsidP="00410FC0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2BF80342" w14:textId="77777777" w:rsidR="00CE22F8" w:rsidRPr="0077210E" w:rsidRDefault="00CE22F8">
      <w:pPr>
        <w:rPr>
          <w:lang w:val="ru-RU"/>
        </w:rPr>
      </w:pPr>
    </w:p>
    <w:p w14:paraId="64A1CAEC" w14:textId="35EC86F0" w:rsidR="00CE22F8" w:rsidRPr="00410FC0" w:rsidRDefault="00410FC0">
      <w:pPr>
        <w:pStyle w:val="21"/>
        <w:rPr>
          <w:color w:val="auto"/>
          <w:sz w:val="22"/>
          <w:szCs w:val="22"/>
          <w:lang w:val="ru-RU"/>
        </w:rPr>
      </w:pPr>
      <w:r w:rsidRPr="00410FC0">
        <w:rPr>
          <w:b w:val="0"/>
          <w:bCs w:val="0"/>
          <w:color w:val="auto"/>
          <w:sz w:val="22"/>
          <w:szCs w:val="22"/>
          <w:lang w:val="ru-RU"/>
        </w:rPr>
        <w:t>8.</w:t>
      </w:r>
      <w:r>
        <w:rPr>
          <w:color w:val="auto"/>
          <w:sz w:val="22"/>
          <w:szCs w:val="22"/>
          <w:lang w:val="ru-RU"/>
        </w:rPr>
        <w:t xml:space="preserve"> Проверка возможности о</w:t>
      </w:r>
      <w:r w:rsidRPr="00410FC0">
        <w:rPr>
          <w:color w:val="auto"/>
          <w:sz w:val="22"/>
          <w:szCs w:val="22"/>
          <w:lang w:val="ru-RU"/>
        </w:rPr>
        <w:t>тправ</w:t>
      </w:r>
      <w:r>
        <w:rPr>
          <w:color w:val="auto"/>
          <w:sz w:val="22"/>
          <w:szCs w:val="22"/>
          <w:lang w:val="ru-RU"/>
        </w:rPr>
        <w:t>ки</w:t>
      </w:r>
      <w:r w:rsidRPr="00410FC0">
        <w:rPr>
          <w:color w:val="auto"/>
          <w:sz w:val="22"/>
          <w:szCs w:val="22"/>
          <w:lang w:val="ru-RU"/>
        </w:rPr>
        <w:t xml:space="preserve"> форм</w:t>
      </w:r>
      <w:r>
        <w:rPr>
          <w:color w:val="auto"/>
          <w:sz w:val="22"/>
          <w:szCs w:val="22"/>
          <w:lang w:val="ru-RU"/>
        </w:rPr>
        <w:t>ы</w:t>
      </w:r>
      <w:r w:rsidRPr="00410FC0">
        <w:rPr>
          <w:color w:val="auto"/>
          <w:sz w:val="22"/>
          <w:szCs w:val="22"/>
          <w:lang w:val="ru-RU"/>
        </w:rPr>
        <w:t xml:space="preserve"> с пробелами внутри имени и сообщения</w:t>
      </w:r>
    </w:p>
    <w:p w14:paraId="72EC3297" w14:textId="77777777" w:rsidR="00410FC0" w:rsidRPr="004E023A" w:rsidRDefault="00410FC0" w:rsidP="00410FC0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79FF854B" w14:textId="77777777" w:rsidR="00410FC0" w:rsidRPr="004E023A" w:rsidRDefault="00410FC0" w:rsidP="00410FC0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5AA98EAC" w14:textId="77777777" w:rsidR="00410FC0" w:rsidRPr="004E023A" w:rsidRDefault="00410FC0" w:rsidP="00410FC0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5C6FA5E3" w14:textId="77777777" w:rsidR="00410FC0" w:rsidRPr="0077210E" w:rsidRDefault="00410FC0" w:rsidP="00410FC0">
      <w:pPr>
        <w:rPr>
          <w:lang w:val="ru-RU"/>
        </w:rPr>
      </w:pPr>
      <w:r>
        <w:rPr>
          <w:lang w:val="ru-RU"/>
        </w:rPr>
        <w:t xml:space="preserve">3. </w:t>
      </w:r>
      <w:r w:rsidRPr="0077210E">
        <w:rPr>
          <w:lang w:val="ru-RU"/>
        </w:rPr>
        <w:t>Отправить форму с пробелами внутри имени и сообщения</w:t>
      </w:r>
    </w:p>
    <w:p w14:paraId="04C64996" w14:textId="0D76A198" w:rsidR="00410FC0" w:rsidRPr="0077210E" w:rsidRDefault="00410FC0" w:rsidP="00410FC0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410FC0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410FC0">
        <w:rPr>
          <w:rFonts w:asciiTheme="majorHAnsi" w:hAnsiTheme="majorHAnsi"/>
          <w:lang w:val="ru-RU"/>
        </w:rPr>
        <w:t xml:space="preserve">:  </w:t>
      </w:r>
      <w:r w:rsidRPr="0077210E">
        <w:rPr>
          <w:lang w:val="ru-RU"/>
        </w:rPr>
        <w:t>Форма отправляется успешно</w:t>
      </w:r>
    </w:p>
    <w:p w14:paraId="4601A03C" w14:textId="77777777" w:rsidR="00410FC0" w:rsidRPr="00DB4D50" w:rsidRDefault="00410FC0" w:rsidP="00410FC0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53A35867" w14:textId="49E34D7A" w:rsidR="00CE22F8" w:rsidRPr="0077210E" w:rsidRDefault="00410FC0" w:rsidP="00410FC0">
      <w:pPr>
        <w:rPr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  <w:r w:rsidRPr="0077210E">
        <w:rPr>
          <w:lang w:val="ru-RU"/>
        </w:rPr>
        <w:t xml:space="preserve"> </w:t>
      </w:r>
    </w:p>
    <w:p w14:paraId="3C8350EB" w14:textId="499950FA" w:rsidR="00CE22F8" w:rsidRPr="00813FF8" w:rsidRDefault="00813FF8">
      <w:pPr>
        <w:rPr>
          <w:b/>
          <w:bCs/>
          <w:lang w:val="ru-RU"/>
        </w:rPr>
      </w:pPr>
      <w:r w:rsidRPr="00813FF8">
        <w:rPr>
          <w:b/>
          <w:bCs/>
          <w:lang w:val="ru-RU"/>
        </w:rPr>
        <w:t xml:space="preserve">9. Проверка работы формы в браузере </w:t>
      </w:r>
      <w:r w:rsidRPr="00813FF8">
        <w:rPr>
          <w:b/>
          <w:bCs/>
        </w:rPr>
        <w:t>Chrome</w:t>
      </w:r>
    </w:p>
    <w:p w14:paraId="76EFFB6A" w14:textId="77777777" w:rsidR="00813FF8" w:rsidRPr="004E023A" w:rsidRDefault="00813FF8" w:rsidP="00813FF8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6F8D0725" w14:textId="77777777" w:rsidR="00813FF8" w:rsidRPr="004E023A" w:rsidRDefault="00813FF8" w:rsidP="00813FF8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1057F72D" w14:textId="77777777" w:rsidR="00813FF8" w:rsidRPr="004E023A" w:rsidRDefault="00813FF8" w:rsidP="00813FF8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02B2C229" w14:textId="77777777" w:rsidR="00813FF8" w:rsidRPr="0077210E" w:rsidRDefault="00813FF8" w:rsidP="00813FF8">
      <w:pPr>
        <w:rPr>
          <w:lang w:val="ru-RU"/>
        </w:rPr>
      </w:pPr>
      <w:r>
        <w:rPr>
          <w:lang w:val="ru-RU"/>
        </w:rPr>
        <w:t>3.</w:t>
      </w:r>
      <w:r w:rsidRPr="0077210E">
        <w:rPr>
          <w:lang w:val="ru-RU"/>
        </w:rPr>
        <w:t xml:space="preserve">Проверить работу формы в браузере </w:t>
      </w:r>
      <w:r>
        <w:t>Chrome</w:t>
      </w:r>
    </w:p>
    <w:p w14:paraId="664E4B37" w14:textId="77777777" w:rsidR="00813FF8" w:rsidRPr="00DB4D50" w:rsidRDefault="00813FF8" w:rsidP="00813FF8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DB4D50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DB4D50">
        <w:rPr>
          <w:rFonts w:asciiTheme="majorHAnsi" w:hAnsiTheme="majorHAnsi"/>
          <w:lang w:val="ru-RU"/>
        </w:rPr>
        <w:t xml:space="preserve">:  </w:t>
      </w:r>
      <w:r w:rsidRPr="0077210E">
        <w:rPr>
          <w:lang w:val="ru-RU"/>
        </w:rPr>
        <w:t>Форма</w:t>
      </w:r>
      <w:r w:rsidRPr="00DB4D50">
        <w:rPr>
          <w:lang w:val="ru-RU"/>
        </w:rPr>
        <w:t xml:space="preserve"> </w:t>
      </w:r>
      <w:r w:rsidRPr="0077210E">
        <w:rPr>
          <w:lang w:val="ru-RU"/>
        </w:rPr>
        <w:t>отправляется</w:t>
      </w:r>
      <w:r w:rsidRPr="00DB4D50">
        <w:rPr>
          <w:lang w:val="ru-RU"/>
        </w:rPr>
        <w:t xml:space="preserve"> </w:t>
      </w:r>
      <w:r w:rsidRPr="0077210E">
        <w:rPr>
          <w:lang w:val="ru-RU"/>
        </w:rPr>
        <w:t>успешно</w:t>
      </w:r>
    </w:p>
    <w:p w14:paraId="64A8698D" w14:textId="77777777" w:rsidR="00813FF8" w:rsidRPr="00DB4D50" w:rsidRDefault="00813FF8" w:rsidP="00813FF8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2BE627A2" w14:textId="77777777" w:rsidR="00813FF8" w:rsidRPr="00DB4D50" w:rsidRDefault="00813FF8" w:rsidP="00813FF8">
      <w:pPr>
        <w:rPr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  <w:r w:rsidRPr="00DB4D50">
        <w:rPr>
          <w:lang w:val="ru-RU"/>
        </w:rPr>
        <w:t xml:space="preserve"> </w:t>
      </w:r>
    </w:p>
    <w:p w14:paraId="57318AC7" w14:textId="77777777" w:rsidR="00813FF8" w:rsidRDefault="00813FF8">
      <w:pPr>
        <w:rPr>
          <w:lang w:val="ru-RU"/>
        </w:rPr>
      </w:pPr>
    </w:p>
    <w:p w14:paraId="34E4E7F9" w14:textId="501CB301" w:rsidR="00CE22F8" w:rsidRPr="00330B59" w:rsidRDefault="00813FF8">
      <w:pPr>
        <w:rPr>
          <w:b/>
          <w:bCs/>
          <w:lang w:val="ru-RU"/>
        </w:rPr>
      </w:pPr>
      <w:r w:rsidRPr="00330B59">
        <w:rPr>
          <w:b/>
          <w:bCs/>
          <w:lang w:val="ru-RU"/>
        </w:rPr>
        <w:t xml:space="preserve">10. </w:t>
      </w:r>
      <w:r w:rsidR="0087498B" w:rsidRPr="00330B59">
        <w:rPr>
          <w:b/>
          <w:bCs/>
          <w:lang w:val="ru-RU"/>
        </w:rPr>
        <w:t>Провер</w:t>
      </w:r>
      <w:r w:rsidR="00330B59" w:rsidRPr="00330B59">
        <w:rPr>
          <w:b/>
          <w:bCs/>
          <w:lang w:val="ru-RU"/>
        </w:rPr>
        <w:t>ка</w:t>
      </w:r>
      <w:r w:rsidR="0087498B" w:rsidRPr="00330B59">
        <w:rPr>
          <w:b/>
          <w:bCs/>
          <w:lang w:val="ru-RU"/>
        </w:rPr>
        <w:t xml:space="preserve"> работ</w:t>
      </w:r>
      <w:r w:rsidR="00330B59" w:rsidRPr="00330B59">
        <w:rPr>
          <w:b/>
          <w:bCs/>
          <w:lang w:val="ru-RU"/>
        </w:rPr>
        <w:t>ы</w:t>
      </w:r>
      <w:r w:rsidR="0087498B" w:rsidRPr="00330B59">
        <w:rPr>
          <w:b/>
          <w:bCs/>
          <w:lang w:val="ru-RU"/>
        </w:rPr>
        <w:t xml:space="preserve"> формы в браузере </w:t>
      </w:r>
      <w:r w:rsidR="0087498B" w:rsidRPr="00330B59">
        <w:rPr>
          <w:b/>
          <w:bCs/>
        </w:rPr>
        <w:t>Firefox</w:t>
      </w:r>
    </w:p>
    <w:p w14:paraId="71A30DBB" w14:textId="77777777" w:rsidR="00330B59" w:rsidRPr="004E023A" w:rsidRDefault="00330B59" w:rsidP="00330B59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lastRenderedPageBreak/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1752C0DD" w14:textId="77777777" w:rsidR="00330B59" w:rsidRPr="004E023A" w:rsidRDefault="00330B59" w:rsidP="00330B59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5CBD9090" w14:textId="77777777" w:rsidR="00330B59" w:rsidRPr="004E023A" w:rsidRDefault="00330B59" w:rsidP="00330B59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нами"</w:t>
      </w:r>
    </w:p>
    <w:p w14:paraId="096A8092" w14:textId="77777777" w:rsidR="00330B59" w:rsidRDefault="00330B59" w:rsidP="00330B59">
      <w:pPr>
        <w:rPr>
          <w:lang w:val="ru-RU"/>
        </w:rPr>
      </w:pPr>
      <w:r>
        <w:rPr>
          <w:lang w:val="ru-RU"/>
        </w:rPr>
        <w:t>3.</w:t>
      </w:r>
      <w:r w:rsidRPr="0077210E">
        <w:rPr>
          <w:lang w:val="ru-RU"/>
        </w:rPr>
        <w:t>Проверить работу формы в браузере</w:t>
      </w:r>
      <w:r>
        <w:rPr>
          <w:lang w:val="ru-RU"/>
        </w:rPr>
        <w:t xml:space="preserve"> </w:t>
      </w:r>
      <w:r w:rsidRPr="00330B59">
        <w:t>Firefox</w:t>
      </w:r>
      <w:r w:rsidRPr="0077210E">
        <w:rPr>
          <w:lang w:val="ru-RU"/>
        </w:rPr>
        <w:t xml:space="preserve"> </w:t>
      </w:r>
    </w:p>
    <w:p w14:paraId="55D31946" w14:textId="77777777" w:rsidR="00330B59" w:rsidRPr="00DB4D50" w:rsidRDefault="00330B59" w:rsidP="00330B59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DB4D50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DB4D50">
        <w:rPr>
          <w:rFonts w:asciiTheme="majorHAnsi" w:hAnsiTheme="majorHAnsi"/>
          <w:lang w:val="ru-RU"/>
        </w:rPr>
        <w:t xml:space="preserve">:  </w:t>
      </w:r>
      <w:r w:rsidRPr="0077210E">
        <w:rPr>
          <w:lang w:val="ru-RU"/>
        </w:rPr>
        <w:t>Форма</w:t>
      </w:r>
      <w:r w:rsidRPr="00DB4D50">
        <w:rPr>
          <w:lang w:val="ru-RU"/>
        </w:rPr>
        <w:t xml:space="preserve"> </w:t>
      </w:r>
      <w:r w:rsidRPr="0077210E">
        <w:rPr>
          <w:lang w:val="ru-RU"/>
        </w:rPr>
        <w:t>отправляется</w:t>
      </w:r>
      <w:r w:rsidRPr="00DB4D50">
        <w:rPr>
          <w:lang w:val="ru-RU"/>
        </w:rPr>
        <w:t xml:space="preserve"> </w:t>
      </w:r>
      <w:r w:rsidRPr="0077210E">
        <w:rPr>
          <w:lang w:val="ru-RU"/>
        </w:rPr>
        <w:t>успешно</w:t>
      </w:r>
    </w:p>
    <w:p w14:paraId="1E7D656A" w14:textId="77777777" w:rsidR="00330B59" w:rsidRPr="00DB4D50" w:rsidRDefault="00330B59" w:rsidP="00330B59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4BA86089" w14:textId="77777777" w:rsidR="00330B59" w:rsidRPr="00DB4D50" w:rsidRDefault="00330B59" w:rsidP="00330B59">
      <w:pPr>
        <w:rPr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  <w:r w:rsidRPr="00DB4D50">
        <w:rPr>
          <w:lang w:val="ru-RU"/>
        </w:rPr>
        <w:t xml:space="preserve"> </w:t>
      </w:r>
    </w:p>
    <w:p w14:paraId="4CA412E6" w14:textId="77777777" w:rsidR="00CE22F8" w:rsidRPr="0077210E" w:rsidRDefault="0087498B">
      <w:pPr>
        <w:rPr>
          <w:lang w:val="ru-RU"/>
        </w:rPr>
      </w:pPr>
      <w:r w:rsidRPr="0077210E">
        <w:rPr>
          <w:lang w:val="ru-RU"/>
        </w:rPr>
        <w:t>Ожидаемый результат: Форма отправляется успешно</w:t>
      </w:r>
    </w:p>
    <w:p w14:paraId="3D49250C" w14:textId="519E5D51" w:rsidR="00CE22F8" w:rsidRPr="00330B59" w:rsidRDefault="00CE22F8">
      <w:pPr>
        <w:pStyle w:val="21"/>
        <w:rPr>
          <w:color w:val="auto"/>
          <w:lang w:val="ru-RU"/>
        </w:rPr>
      </w:pPr>
    </w:p>
    <w:p w14:paraId="174B36F4" w14:textId="2CC0F442" w:rsidR="00330B59" w:rsidRPr="00330B59" w:rsidRDefault="00330B59" w:rsidP="00330B59">
      <w:pPr>
        <w:rPr>
          <w:rFonts w:asciiTheme="majorHAnsi" w:hAnsiTheme="majorHAnsi"/>
          <w:b/>
          <w:bCs/>
          <w:lang w:val="ru-RU"/>
        </w:rPr>
      </w:pPr>
      <w:r>
        <w:rPr>
          <w:rFonts w:asciiTheme="majorHAnsi" w:hAnsiTheme="majorHAnsi"/>
          <w:lang w:val="ru-RU"/>
        </w:rPr>
        <w:t xml:space="preserve">11. </w:t>
      </w:r>
      <w:r>
        <w:rPr>
          <w:rFonts w:asciiTheme="majorHAnsi" w:hAnsiTheme="majorHAnsi"/>
          <w:b/>
          <w:bCs/>
          <w:lang w:val="ru-RU"/>
        </w:rPr>
        <w:t>Проверка возможности отправки незаполненной формы</w:t>
      </w:r>
    </w:p>
    <w:p w14:paraId="2D54C6D5" w14:textId="77777777" w:rsidR="00330B59" w:rsidRPr="004E023A" w:rsidRDefault="00330B59" w:rsidP="00330B59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285CA0CA" w14:textId="77777777" w:rsidR="00330B59" w:rsidRPr="004E023A" w:rsidRDefault="00330B59" w:rsidP="00330B59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6A392531" w14:textId="069514F7" w:rsidR="00330B59" w:rsidRDefault="00330B59" w:rsidP="00330B59">
      <w:pPr>
        <w:rPr>
          <w:rFonts w:asciiTheme="majorHAnsi" w:eastAsia="Times New Roman" w:hAnsiTheme="majorHAnsi" w:cs="Arial"/>
          <w:color w:val="000000"/>
          <w:lang w:val="ru-RU" w:eastAsia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</w:t>
      </w:r>
    </w:p>
    <w:p w14:paraId="278F0C81" w14:textId="77777777" w:rsidR="00330B59" w:rsidRPr="0077210E" w:rsidRDefault="00330B59" w:rsidP="00330B59">
      <w:pPr>
        <w:rPr>
          <w:lang w:val="ru-RU"/>
        </w:rPr>
      </w:pPr>
      <w:r>
        <w:rPr>
          <w:rFonts w:asciiTheme="majorHAnsi" w:eastAsia="Times New Roman" w:hAnsiTheme="majorHAnsi" w:cs="Arial"/>
          <w:color w:val="000000"/>
          <w:lang w:val="ru-RU" w:eastAsia="ru-RU"/>
        </w:rPr>
        <w:t>3.</w:t>
      </w:r>
      <w:r w:rsidRPr="00330B59">
        <w:rPr>
          <w:lang w:val="ru-RU"/>
        </w:rPr>
        <w:t xml:space="preserve"> </w:t>
      </w:r>
      <w:r w:rsidRPr="0077210E">
        <w:rPr>
          <w:lang w:val="ru-RU"/>
        </w:rPr>
        <w:t>Оставить все поля пустыми и нажать '</w:t>
      </w:r>
      <w:proofErr w:type="spellStart"/>
      <w:r w:rsidRPr="0077210E">
        <w:rPr>
          <w:lang w:val="ru-RU"/>
        </w:rPr>
        <w:t>Відправити</w:t>
      </w:r>
      <w:proofErr w:type="spellEnd"/>
      <w:r w:rsidRPr="0077210E">
        <w:rPr>
          <w:lang w:val="ru-RU"/>
        </w:rPr>
        <w:t>'</w:t>
      </w:r>
    </w:p>
    <w:p w14:paraId="6C3112E5" w14:textId="2DB24BC1" w:rsidR="00330B59" w:rsidRPr="0077210E" w:rsidRDefault="00330B59" w:rsidP="00330B59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330B5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330B59">
        <w:rPr>
          <w:rFonts w:asciiTheme="majorHAnsi" w:hAnsiTheme="majorHAnsi"/>
          <w:lang w:val="ru-RU"/>
        </w:rPr>
        <w:t xml:space="preserve">:  </w:t>
      </w:r>
      <w:proofErr w:type="gramStart"/>
      <w:r w:rsidRPr="0077210E">
        <w:rPr>
          <w:lang w:val="ru-RU"/>
        </w:rPr>
        <w:t>Форма</w:t>
      </w:r>
      <w:r w:rsidRPr="00330B59">
        <w:rPr>
          <w:lang w:val="ru-RU"/>
        </w:rPr>
        <w:t xml:space="preserve"> </w:t>
      </w:r>
      <w:r>
        <w:rPr>
          <w:lang w:val="ru-RU"/>
        </w:rPr>
        <w:t xml:space="preserve"> не</w:t>
      </w:r>
      <w:proofErr w:type="gramEnd"/>
      <w:r>
        <w:rPr>
          <w:lang w:val="ru-RU"/>
        </w:rPr>
        <w:t xml:space="preserve"> </w:t>
      </w:r>
      <w:r w:rsidRPr="0077210E">
        <w:rPr>
          <w:lang w:val="ru-RU"/>
        </w:rPr>
        <w:t>отправляется</w:t>
      </w:r>
      <w:r>
        <w:rPr>
          <w:lang w:val="ru-RU"/>
        </w:rPr>
        <w:t>.</w:t>
      </w:r>
      <w:r w:rsidRPr="00330B59">
        <w:rPr>
          <w:lang w:val="ru-RU"/>
        </w:rPr>
        <w:t xml:space="preserve"> </w:t>
      </w:r>
      <w:r w:rsidRPr="0077210E">
        <w:rPr>
          <w:lang w:val="ru-RU"/>
        </w:rPr>
        <w:t>Появляется ошибка: '</w:t>
      </w:r>
      <w:proofErr w:type="spellStart"/>
      <w:r w:rsidRPr="0077210E">
        <w:rPr>
          <w:lang w:val="ru-RU"/>
        </w:rPr>
        <w:t>Заповніть</w:t>
      </w:r>
      <w:proofErr w:type="spellEnd"/>
      <w:r w:rsidRPr="0077210E">
        <w:rPr>
          <w:lang w:val="ru-RU"/>
        </w:rPr>
        <w:t xml:space="preserve"> </w:t>
      </w:r>
      <w:proofErr w:type="spellStart"/>
      <w:r w:rsidRPr="0077210E">
        <w:rPr>
          <w:lang w:val="ru-RU"/>
        </w:rPr>
        <w:t>обов’язкові</w:t>
      </w:r>
      <w:proofErr w:type="spellEnd"/>
      <w:r w:rsidRPr="0077210E">
        <w:rPr>
          <w:lang w:val="ru-RU"/>
        </w:rPr>
        <w:t xml:space="preserve"> поля'</w:t>
      </w:r>
    </w:p>
    <w:p w14:paraId="12648C03" w14:textId="77777777" w:rsidR="00330B59" w:rsidRPr="00330B59" w:rsidRDefault="00330B59" w:rsidP="00330B59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330B59">
        <w:rPr>
          <w:rFonts w:asciiTheme="majorHAnsi" w:hAnsiTheme="majorHAnsi"/>
          <w:lang w:val="ru-RU"/>
        </w:rPr>
        <w:t xml:space="preserve">   </w:t>
      </w:r>
      <w:proofErr w:type="gramStart"/>
      <w:r w:rsidRPr="00330B59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365C0BC8" w14:textId="77777777" w:rsidR="00330B59" w:rsidRPr="00DB4D50" w:rsidRDefault="00330B59" w:rsidP="00330B59">
      <w:pPr>
        <w:rPr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  <w:r w:rsidRPr="00DB4D50">
        <w:rPr>
          <w:lang w:val="ru-RU"/>
        </w:rPr>
        <w:t xml:space="preserve"> </w:t>
      </w:r>
    </w:p>
    <w:p w14:paraId="07E154E0" w14:textId="7454B30D" w:rsidR="00330B59" w:rsidRDefault="00330B59" w:rsidP="00330B5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12. Проверка возможности использования некорректного </w:t>
      </w:r>
      <w:r w:rsidRPr="00330B59">
        <w:rPr>
          <w:b/>
          <w:bCs/>
        </w:rPr>
        <w:t>email</w:t>
      </w:r>
    </w:p>
    <w:p w14:paraId="5D3ACD5C" w14:textId="77777777" w:rsidR="00330B59" w:rsidRPr="004E023A" w:rsidRDefault="00330B59" w:rsidP="00330B59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33E51957" w14:textId="77777777" w:rsidR="00330B59" w:rsidRPr="004E023A" w:rsidRDefault="00330B59" w:rsidP="00330B59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7709ED0D" w14:textId="3F8E7376" w:rsidR="00330B59" w:rsidRDefault="00330B59" w:rsidP="00330B59">
      <w:pPr>
        <w:rPr>
          <w:rFonts w:asciiTheme="majorHAnsi" w:eastAsia="Times New Roman" w:hAnsiTheme="majorHAnsi" w:cs="Arial"/>
          <w:color w:val="000000"/>
          <w:lang w:val="ru-RU" w:eastAsia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</w:t>
      </w:r>
    </w:p>
    <w:p w14:paraId="56F056D3" w14:textId="0967209A" w:rsidR="00330B59" w:rsidRDefault="00330B59" w:rsidP="00330B59">
      <w:pPr>
        <w:rPr>
          <w:rFonts w:asciiTheme="majorHAnsi" w:eastAsia="Times New Roman" w:hAnsiTheme="majorHAnsi" w:cs="Arial"/>
          <w:color w:val="000000"/>
          <w:lang w:val="ru-RU" w:eastAsia="ru-RU"/>
        </w:rPr>
      </w:pPr>
      <w:r>
        <w:rPr>
          <w:rFonts w:asciiTheme="majorHAnsi" w:eastAsia="Times New Roman" w:hAnsiTheme="majorHAnsi" w:cs="Arial"/>
          <w:color w:val="000000"/>
          <w:lang w:val="ru-RU" w:eastAsia="ru-RU"/>
        </w:rPr>
        <w:t xml:space="preserve">3. </w:t>
      </w:r>
      <w:r w:rsidRPr="0077210E">
        <w:rPr>
          <w:lang w:val="ru-RU"/>
        </w:rPr>
        <w:t xml:space="preserve">Ввести некорректный </w:t>
      </w:r>
      <w:r>
        <w:t>email</w:t>
      </w:r>
    </w:p>
    <w:p w14:paraId="539C818F" w14:textId="60873434" w:rsidR="00330B59" w:rsidRPr="004763D6" w:rsidRDefault="00330B59" w:rsidP="00330B59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330B5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330B59">
        <w:rPr>
          <w:rFonts w:asciiTheme="majorHAnsi" w:hAnsiTheme="majorHAnsi"/>
          <w:lang w:val="ru-RU"/>
        </w:rPr>
        <w:t xml:space="preserve">:  </w:t>
      </w:r>
      <w:r w:rsidRPr="0077210E">
        <w:rPr>
          <w:lang w:val="ru-RU"/>
        </w:rPr>
        <w:t xml:space="preserve">Появляется </w:t>
      </w:r>
      <w:r w:rsidR="004763D6">
        <w:rPr>
          <w:lang w:val="ru-RU"/>
        </w:rPr>
        <w:t>запись</w:t>
      </w:r>
      <w:r w:rsidRPr="0077210E">
        <w:rPr>
          <w:lang w:val="ru-RU"/>
        </w:rPr>
        <w:t xml:space="preserve">: </w:t>
      </w:r>
      <w:r w:rsidR="004763D6">
        <w:rPr>
          <w:lang w:val="ru-RU"/>
        </w:rPr>
        <w:t>«</w:t>
      </w:r>
      <w:r w:rsidR="004763D6" w:rsidRPr="0077210E">
        <w:rPr>
          <w:lang w:val="ru-RU"/>
        </w:rPr>
        <w:t xml:space="preserve">ошибка валидации </w:t>
      </w:r>
      <w:r w:rsidR="004763D6">
        <w:t>email</w:t>
      </w:r>
      <w:r w:rsidR="004763D6">
        <w:rPr>
          <w:lang w:val="ru-RU"/>
        </w:rPr>
        <w:t>»</w:t>
      </w:r>
    </w:p>
    <w:p w14:paraId="209AB120" w14:textId="77777777" w:rsidR="004763D6" w:rsidRPr="00DB4D50" w:rsidRDefault="004763D6" w:rsidP="004763D6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6989E952" w14:textId="77777777" w:rsidR="004763D6" w:rsidRPr="00DB4D50" w:rsidRDefault="004763D6" w:rsidP="004763D6">
      <w:pPr>
        <w:rPr>
          <w:lang w:val="ru-RU"/>
        </w:rPr>
      </w:pPr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  <w:lang w:val="ru-RU"/>
        </w:rPr>
        <w:t xml:space="preserve">   </w:t>
      </w:r>
      <w:proofErr w:type="gramStart"/>
      <w:r w:rsidRPr="00DB4D50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  <w:r w:rsidRPr="00DB4D50">
        <w:rPr>
          <w:lang w:val="ru-RU"/>
        </w:rPr>
        <w:t xml:space="preserve"> </w:t>
      </w:r>
    </w:p>
    <w:p w14:paraId="36232B75" w14:textId="6BE5DA73" w:rsidR="00330B59" w:rsidRPr="0087498B" w:rsidRDefault="0087498B" w:rsidP="00330B59">
      <w:pPr>
        <w:rPr>
          <w:lang w:val="ru-RU"/>
        </w:rPr>
      </w:pPr>
      <w:r>
        <w:rPr>
          <w:lang w:val="ru-RU"/>
        </w:rPr>
        <w:lastRenderedPageBreak/>
        <w:t xml:space="preserve">12. </w:t>
      </w:r>
      <w:r w:rsidRPr="004763D6">
        <w:rPr>
          <w:b/>
          <w:bCs/>
          <w:lang w:val="ru-RU"/>
        </w:rPr>
        <w:t xml:space="preserve">Проверка </w:t>
      </w:r>
      <w:proofErr w:type="gramStart"/>
      <w:r w:rsidRPr="004763D6">
        <w:rPr>
          <w:b/>
          <w:bCs/>
          <w:lang w:val="ru-RU"/>
        </w:rPr>
        <w:t xml:space="preserve">возможности  </w:t>
      </w:r>
      <w:r>
        <w:rPr>
          <w:b/>
          <w:bCs/>
          <w:lang w:val="ru-RU"/>
        </w:rPr>
        <w:t>введения</w:t>
      </w:r>
      <w:proofErr w:type="gramEnd"/>
      <w:r>
        <w:rPr>
          <w:b/>
          <w:bCs/>
          <w:lang w:val="ru-RU"/>
        </w:rPr>
        <w:t xml:space="preserve"> и </w:t>
      </w:r>
      <w:r w:rsidRPr="004763D6">
        <w:rPr>
          <w:b/>
          <w:bCs/>
          <w:lang w:val="ru-RU"/>
        </w:rPr>
        <w:t>отправки</w:t>
      </w:r>
      <w:r>
        <w:rPr>
          <w:b/>
          <w:bCs/>
          <w:lang w:val="ru-RU"/>
        </w:rPr>
        <w:t xml:space="preserve"> некорректного номера телефона</w:t>
      </w:r>
    </w:p>
    <w:p w14:paraId="49E80265" w14:textId="77777777" w:rsidR="004763D6" w:rsidRPr="004E023A" w:rsidRDefault="004763D6" w:rsidP="004763D6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64B0C5D0" w14:textId="77777777" w:rsidR="004763D6" w:rsidRPr="004E023A" w:rsidRDefault="004763D6" w:rsidP="004763D6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6CA1B6B1" w14:textId="77777777" w:rsidR="004763D6" w:rsidRDefault="004763D6" w:rsidP="004763D6">
      <w:pPr>
        <w:rPr>
          <w:rFonts w:asciiTheme="majorHAnsi" w:eastAsia="Times New Roman" w:hAnsiTheme="majorHAnsi" w:cs="Arial"/>
          <w:color w:val="000000"/>
          <w:lang w:val="ru-RU" w:eastAsia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</w:t>
      </w:r>
    </w:p>
    <w:p w14:paraId="12EAA75A" w14:textId="45FC0B12" w:rsidR="004763D6" w:rsidRPr="0077210E" w:rsidRDefault="004763D6" w:rsidP="004763D6">
      <w:pPr>
        <w:rPr>
          <w:lang w:val="ru-RU"/>
        </w:rPr>
      </w:pPr>
      <w:r>
        <w:rPr>
          <w:rFonts w:asciiTheme="majorHAnsi" w:eastAsia="Times New Roman" w:hAnsiTheme="majorHAnsi" w:cs="Arial"/>
          <w:color w:val="000000"/>
          <w:lang w:val="ru-RU" w:eastAsia="ru-RU"/>
        </w:rPr>
        <w:t>3.</w:t>
      </w:r>
      <w:r w:rsidRPr="00330B59">
        <w:rPr>
          <w:lang w:val="ru-RU"/>
        </w:rPr>
        <w:t xml:space="preserve"> </w:t>
      </w:r>
      <w:r w:rsidR="0087498B" w:rsidRPr="0077210E">
        <w:rPr>
          <w:lang w:val="ru-RU"/>
        </w:rPr>
        <w:t>Ввести телефон без +380 и меньше 9 цифр</w:t>
      </w:r>
      <w:r w:rsidR="0087498B">
        <w:rPr>
          <w:lang w:val="ru-RU"/>
        </w:rPr>
        <w:t xml:space="preserve"> </w:t>
      </w:r>
      <w:r w:rsidRPr="0077210E">
        <w:rPr>
          <w:lang w:val="ru-RU"/>
        </w:rPr>
        <w:t>и нажать '</w:t>
      </w:r>
      <w:proofErr w:type="spellStart"/>
      <w:r w:rsidRPr="0077210E">
        <w:rPr>
          <w:lang w:val="ru-RU"/>
        </w:rPr>
        <w:t>Відправити</w:t>
      </w:r>
      <w:proofErr w:type="spellEnd"/>
      <w:r w:rsidRPr="0077210E">
        <w:rPr>
          <w:lang w:val="ru-RU"/>
        </w:rPr>
        <w:t>'</w:t>
      </w:r>
    </w:p>
    <w:p w14:paraId="05B2A5A7" w14:textId="66F231EB" w:rsidR="0087498B" w:rsidRPr="0077210E" w:rsidRDefault="004763D6" w:rsidP="0087498B">
      <w:pPr>
        <w:rPr>
          <w:lang w:val="ru-RU"/>
        </w:rPr>
      </w:pPr>
      <w:r>
        <w:rPr>
          <w:rFonts w:asciiTheme="majorHAnsi" w:hAnsiTheme="majorHAnsi"/>
        </w:rPr>
        <w:t>EXPECTED</w:t>
      </w:r>
      <w:r w:rsidRPr="00330B5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330B59">
        <w:rPr>
          <w:rFonts w:asciiTheme="majorHAnsi" w:hAnsiTheme="majorHAnsi"/>
          <w:lang w:val="ru-RU"/>
        </w:rPr>
        <w:t xml:space="preserve">:  </w:t>
      </w:r>
      <w:proofErr w:type="gramStart"/>
      <w:r w:rsidRPr="0077210E">
        <w:rPr>
          <w:lang w:val="ru-RU"/>
        </w:rPr>
        <w:t>Форма</w:t>
      </w:r>
      <w:r w:rsidRPr="00330B59">
        <w:rPr>
          <w:lang w:val="ru-RU"/>
        </w:rPr>
        <w:t xml:space="preserve"> </w:t>
      </w:r>
      <w:r>
        <w:rPr>
          <w:lang w:val="ru-RU"/>
        </w:rPr>
        <w:t xml:space="preserve"> не</w:t>
      </w:r>
      <w:proofErr w:type="gramEnd"/>
      <w:r>
        <w:rPr>
          <w:lang w:val="ru-RU"/>
        </w:rPr>
        <w:t xml:space="preserve"> </w:t>
      </w:r>
      <w:r w:rsidRPr="0077210E">
        <w:rPr>
          <w:lang w:val="ru-RU"/>
        </w:rPr>
        <w:t>отправляется</w:t>
      </w:r>
      <w:r>
        <w:rPr>
          <w:lang w:val="ru-RU"/>
        </w:rPr>
        <w:t>.</w:t>
      </w:r>
      <w:r w:rsidRPr="00330B59">
        <w:rPr>
          <w:lang w:val="ru-RU"/>
        </w:rPr>
        <w:t xml:space="preserve"> </w:t>
      </w:r>
      <w:r w:rsidR="0087498B">
        <w:rPr>
          <w:lang w:val="ru-RU"/>
        </w:rPr>
        <w:t>О</w:t>
      </w:r>
      <w:r w:rsidR="0087498B" w:rsidRPr="0077210E">
        <w:rPr>
          <w:lang w:val="ru-RU"/>
        </w:rPr>
        <w:t>шибка валидации телефона</w:t>
      </w:r>
    </w:p>
    <w:p w14:paraId="0B388AE1" w14:textId="3189BC27" w:rsidR="004763D6" w:rsidRPr="00330B59" w:rsidRDefault="004763D6" w:rsidP="004763D6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330B59">
        <w:rPr>
          <w:rFonts w:asciiTheme="majorHAnsi" w:hAnsiTheme="majorHAnsi"/>
          <w:lang w:val="ru-RU"/>
        </w:rPr>
        <w:t xml:space="preserve">   </w:t>
      </w:r>
      <w:proofErr w:type="gramStart"/>
      <w:r w:rsidRPr="00330B59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7A97A12E" w14:textId="13348BB8" w:rsidR="00CE22F8" w:rsidRPr="0077210E" w:rsidRDefault="004763D6" w:rsidP="004763D6">
      <w:pPr>
        <w:rPr>
          <w:lang w:val="ru-RU"/>
        </w:rPr>
      </w:pPr>
      <w:r>
        <w:rPr>
          <w:rFonts w:asciiTheme="majorHAnsi" w:hAnsiTheme="majorHAnsi"/>
        </w:rPr>
        <w:t>PRIORITY</w:t>
      </w:r>
      <w:r w:rsidRPr="004763D6">
        <w:rPr>
          <w:rFonts w:asciiTheme="majorHAnsi" w:hAnsiTheme="majorHAnsi"/>
          <w:lang w:val="ru-RU"/>
        </w:rPr>
        <w:t xml:space="preserve">   </w:t>
      </w:r>
      <w:proofErr w:type="gramStart"/>
      <w:r w:rsidRPr="004763D6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  <w:r w:rsidRPr="004763D6">
        <w:rPr>
          <w:lang w:val="ru-RU"/>
        </w:rPr>
        <w:t xml:space="preserve"> </w:t>
      </w:r>
      <w:r w:rsidR="0087498B" w:rsidRPr="0077210E">
        <w:rPr>
          <w:lang w:val="ru-RU"/>
        </w:rPr>
        <w:t>Шаги: Ввести телефон без +380 и меньше 9 цифр</w:t>
      </w:r>
    </w:p>
    <w:p w14:paraId="7215D7A6" w14:textId="6CF21676" w:rsidR="00CE22F8" w:rsidRPr="004763D6" w:rsidRDefault="004763D6" w:rsidP="004763D6">
      <w:pPr>
        <w:rPr>
          <w:b/>
          <w:bCs/>
          <w:lang w:val="ru-RU"/>
        </w:rPr>
      </w:pPr>
      <w:r w:rsidRPr="004763D6">
        <w:rPr>
          <w:b/>
          <w:bCs/>
          <w:lang w:val="ru-RU"/>
        </w:rPr>
        <w:t xml:space="preserve">14. Проверка </w:t>
      </w:r>
      <w:proofErr w:type="gramStart"/>
      <w:r w:rsidRPr="004763D6">
        <w:rPr>
          <w:b/>
          <w:bCs/>
          <w:lang w:val="ru-RU"/>
        </w:rPr>
        <w:t>возможности  отправки</w:t>
      </w:r>
      <w:proofErr w:type="gramEnd"/>
      <w:r w:rsidRPr="004763D6">
        <w:rPr>
          <w:b/>
          <w:bCs/>
          <w:lang w:val="ru-RU"/>
        </w:rPr>
        <w:t xml:space="preserve"> имени с цифрами и спецсимволами (#@!)</w:t>
      </w:r>
    </w:p>
    <w:p w14:paraId="071BDADF" w14:textId="77777777" w:rsidR="004763D6" w:rsidRPr="004E023A" w:rsidRDefault="004763D6" w:rsidP="004763D6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52A85F66" w14:textId="77777777" w:rsidR="004763D6" w:rsidRPr="004E023A" w:rsidRDefault="004763D6" w:rsidP="004763D6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2060A359" w14:textId="77777777" w:rsidR="004763D6" w:rsidRDefault="004763D6" w:rsidP="004763D6">
      <w:pPr>
        <w:rPr>
          <w:rFonts w:asciiTheme="majorHAnsi" w:eastAsia="Times New Roman" w:hAnsiTheme="majorHAnsi" w:cs="Arial"/>
          <w:color w:val="000000"/>
          <w:lang w:val="ru-RU" w:eastAsia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</w:t>
      </w:r>
    </w:p>
    <w:p w14:paraId="36675843" w14:textId="553A82E7" w:rsidR="004763D6" w:rsidRPr="0077210E" w:rsidRDefault="004763D6" w:rsidP="004763D6">
      <w:pPr>
        <w:rPr>
          <w:lang w:val="ru-RU"/>
        </w:rPr>
      </w:pPr>
      <w:r>
        <w:rPr>
          <w:rFonts w:asciiTheme="majorHAnsi" w:eastAsia="Times New Roman" w:hAnsiTheme="majorHAnsi" w:cs="Arial"/>
          <w:color w:val="000000"/>
          <w:lang w:val="ru-RU" w:eastAsia="ru-RU"/>
        </w:rPr>
        <w:t>3.</w:t>
      </w:r>
      <w:r w:rsidRPr="00330B59">
        <w:rPr>
          <w:lang w:val="ru-RU"/>
        </w:rPr>
        <w:t xml:space="preserve"> </w:t>
      </w:r>
      <w:r w:rsidRPr="0077210E">
        <w:rPr>
          <w:lang w:val="ru-RU"/>
        </w:rPr>
        <w:t>Ввести имя с цифрами и спецсимволами (#@!)</w:t>
      </w:r>
      <w:r>
        <w:rPr>
          <w:lang w:val="ru-RU"/>
        </w:rPr>
        <w:t xml:space="preserve"> и нажать </w:t>
      </w:r>
      <w:r w:rsidRPr="0077210E">
        <w:rPr>
          <w:lang w:val="ru-RU"/>
        </w:rPr>
        <w:t>'</w:t>
      </w:r>
      <w:proofErr w:type="spellStart"/>
      <w:r w:rsidRPr="0077210E">
        <w:rPr>
          <w:lang w:val="ru-RU"/>
        </w:rPr>
        <w:t>Відправити</w:t>
      </w:r>
      <w:proofErr w:type="spellEnd"/>
      <w:r w:rsidRPr="0077210E">
        <w:rPr>
          <w:lang w:val="ru-RU"/>
        </w:rPr>
        <w:t>'</w:t>
      </w:r>
    </w:p>
    <w:p w14:paraId="67992A8B" w14:textId="77777777" w:rsidR="0087498B" w:rsidRPr="0087498B" w:rsidRDefault="004763D6" w:rsidP="004763D6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EXPECTED</w:t>
      </w:r>
      <w:r w:rsidRPr="00330B5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330B59">
        <w:rPr>
          <w:rFonts w:asciiTheme="majorHAnsi" w:hAnsiTheme="majorHAnsi"/>
          <w:lang w:val="ru-RU"/>
        </w:rPr>
        <w:t xml:space="preserve">:  </w:t>
      </w:r>
      <w:proofErr w:type="gramStart"/>
      <w:r w:rsidRPr="0077210E">
        <w:rPr>
          <w:lang w:val="ru-RU"/>
        </w:rPr>
        <w:t>Форма</w:t>
      </w:r>
      <w:r w:rsidRPr="00330B59">
        <w:rPr>
          <w:lang w:val="ru-RU"/>
        </w:rPr>
        <w:t xml:space="preserve"> </w:t>
      </w:r>
      <w:r>
        <w:rPr>
          <w:lang w:val="ru-RU"/>
        </w:rPr>
        <w:t xml:space="preserve"> не</w:t>
      </w:r>
      <w:proofErr w:type="gramEnd"/>
      <w:r>
        <w:rPr>
          <w:lang w:val="ru-RU"/>
        </w:rPr>
        <w:t xml:space="preserve"> </w:t>
      </w:r>
      <w:r w:rsidRPr="0077210E">
        <w:rPr>
          <w:lang w:val="ru-RU"/>
        </w:rPr>
        <w:t>отправляется</w:t>
      </w:r>
      <w:r>
        <w:rPr>
          <w:lang w:val="ru-RU"/>
        </w:rPr>
        <w:t>.</w:t>
      </w:r>
      <w:r w:rsidRPr="00330B59">
        <w:rPr>
          <w:lang w:val="ru-RU"/>
        </w:rPr>
        <w:t xml:space="preserve"> </w:t>
      </w:r>
      <w:r w:rsidR="0087498B" w:rsidRPr="0077210E">
        <w:rPr>
          <w:lang w:val="ru-RU"/>
        </w:rPr>
        <w:t>Появляется ошибка валидации имени</w:t>
      </w:r>
      <w:r w:rsidR="0087498B" w:rsidRPr="0087498B">
        <w:rPr>
          <w:rFonts w:asciiTheme="majorHAnsi" w:hAnsiTheme="majorHAnsi"/>
          <w:lang w:val="ru-RU"/>
        </w:rPr>
        <w:t xml:space="preserve"> </w:t>
      </w:r>
    </w:p>
    <w:p w14:paraId="0147BA2F" w14:textId="68D251CE" w:rsidR="004763D6" w:rsidRPr="00DB4D50" w:rsidRDefault="004763D6" w:rsidP="004763D6">
      <w:pPr>
        <w:rPr>
          <w:rFonts w:asciiTheme="majorHAnsi" w:hAnsiTheme="majorHAnsi"/>
        </w:rPr>
      </w:pPr>
      <w:r>
        <w:rPr>
          <w:rFonts w:asciiTheme="majorHAnsi" w:hAnsiTheme="majorHAnsi"/>
        </w:rPr>
        <w:t>SEVERITY</w:t>
      </w:r>
      <w:r w:rsidRPr="00DB4D50">
        <w:rPr>
          <w:rFonts w:asciiTheme="majorHAnsi" w:hAnsiTheme="majorHAnsi"/>
        </w:rPr>
        <w:t xml:space="preserve">   </w:t>
      </w:r>
      <w:proofErr w:type="gramStart"/>
      <w:r w:rsidRPr="00DB4D50">
        <w:rPr>
          <w:rFonts w:asciiTheme="majorHAnsi" w:hAnsiTheme="majorHAnsi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4AFF010D" w14:textId="2CFFB139" w:rsidR="00CE22F8" w:rsidRPr="00DB4D50" w:rsidRDefault="004763D6" w:rsidP="004763D6">
      <w:r>
        <w:rPr>
          <w:rFonts w:asciiTheme="majorHAnsi" w:hAnsiTheme="majorHAnsi"/>
        </w:rPr>
        <w:t>PRIORITY</w:t>
      </w:r>
      <w:r w:rsidRPr="00DB4D50">
        <w:rPr>
          <w:rFonts w:asciiTheme="majorHAnsi" w:hAnsiTheme="majorHAnsi"/>
        </w:rPr>
        <w:t xml:space="preserve">   </w:t>
      </w:r>
      <w:proofErr w:type="gramStart"/>
      <w:r w:rsidRPr="00DB4D50">
        <w:rPr>
          <w:rFonts w:asciiTheme="majorHAnsi" w:hAnsiTheme="majorHAnsi"/>
        </w:rPr>
        <w:t xml:space="preserve">-  </w:t>
      </w:r>
      <w:r>
        <w:rPr>
          <w:rFonts w:asciiTheme="majorHAnsi" w:hAnsiTheme="majorHAnsi"/>
        </w:rPr>
        <w:t>Medium</w:t>
      </w:r>
      <w:proofErr w:type="gramEnd"/>
      <w:r w:rsidRPr="00DB4D50">
        <w:t xml:space="preserve"> </w:t>
      </w:r>
      <w:r w:rsidR="0087498B" w:rsidRPr="0077210E">
        <w:rPr>
          <w:lang w:val="ru-RU"/>
        </w:rPr>
        <w:t>Шаги</w:t>
      </w:r>
      <w:r w:rsidR="0087498B" w:rsidRPr="00DB4D50">
        <w:t xml:space="preserve">: </w:t>
      </w:r>
    </w:p>
    <w:p w14:paraId="48214E09" w14:textId="0D4C6F48" w:rsidR="00CE22F8" w:rsidRPr="004763D6" w:rsidRDefault="004763D6">
      <w:pPr>
        <w:pStyle w:val="21"/>
        <w:rPr>
          <w:color w:val="auto"/>
          <w:lang w:val="ru-RU"/>
        </w:rPr>
      </w:pPr>
      <w:r>
        <w:rPr>
          <w:color w:val="auto"/>
          <w:lang w:val="ru-RU"/>
        </w:rPr>
        <w:t xml:space="preserve">15. Проверка возможности отправки сообщения с </w:t>
      </w:r>
      <w:r w:rsidRPr="004763D6">
        <w:rPr>
          <w:color w:val="auto"/>
        </w:rPr>
        <w:t>HTML</w:t>
      </w:r>
      <w:r w:rsidRPr="004763D6">
        <w:rPr>
          <w:color w:val="auto"/>
          <w:lang w:val="ru-RU"/>
        </w:rPr>
        <w:t>-тег</w:t>
      </w:r>
      <w:r>
        <w:rPr>
          <w:color w:val="auto"/>
          <w:lang w:val="ru-RU"/>
        </w:rPr>
        <w:t>ами</w:t>
      </w:r>
      <w:r w:rsidRPr="004763D6">
        <w:rPr>
          <w:color w:val="auto"/>
          <w:lang w:val="ru-RU"/>
        </w:rPr>
        <w:t xml:space="preserve"> &lt;</w:t>
      </w:r>
      <w:r w:rsidRPr="004763D6">
        <w:rPr>
          <w:color w:val="auto"/>
        </w:rPr>
        <w:t>script</w:t>
      </w:r>
      <w:r w:rsidRPr="004763D6">
        <w:rPr>
          <w:color w:val="auto"/>
          <w:lang w:val="ru-RU"/>
        </w:rPr>
        <w:t>&gt;</w:t>
      </w:r>
    </w:p>
    <w:p w14:paraId="1ED11481" w14:textId="77777777" w:rsidR="004763D6" w:rsidRPr="004E023A" w:rsidRDefault="004763D6" w:rsidP="004763D6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</w:rPr>
        <w:t>STEPS</w:t>
      </w:r>
      <w:r w:rsidRPr="004E023A">
        <w:rPr>
          <w:rFonts w:asciiTheme="majorHAnsi" w:hAnsiTheme="majorHAnsi"/>
          <w:lang w:val="ru-RU"/>
        </w:rPr>
        <w:t>:</w:t>
      </w:r>
    </w:p>
    <w:p w14:paraId="560C59C0" w14:textId="77777777" w:rsidR="004763D6" w:rsidRPr="004E023A" w:rsidRDefault="004763D6" w:rsidP="004763D6">
      <w:pPr>
        <w:rPr>
          <w:rFonts w:asciiTheme="majorHAnsi" w:hAnsiTheme="majorHAnsi"/>
          <w:lang w:val="ru-RU"/>
        </w:rPr>
      </w:pPr>
      <w:r w:rsidRPr="004E023A">
        <w:rPr>
          <w:rFonts w:asciiTheme="majorHAnsi" w:hAnsiTheme="majorHAnsi"/>
          <w:lang w:val="ru-RU"/>
        </w:rPr>
        <w:t xml:space="preserve">1.Зайти на сайт </w:t>
      </w:r>
      <w:r w:rsidRPr="004E023A">
        <w:rPr>
          <w:rFonts w:asciiTheme="majorHAnsi" w:hAnsiTheme="majorHAnsi"/>
        </w:rPr>
        <w:t>https</w:t>
      </w:r>
      <w:r w:rsidRPr="004E023A">
        <w:rPr>
          <w:rFonts w:asciiTheme="majorHAnsi" w:hAnsiTheme="majorHAnsi"/>
          <w:lang w:val="ru-RU"/>
        </w:rPr>
        <w:t>://</w:t>
      </w:r>
      <w:proofErr w:type="spellStart"/>
      <w:r w:rsidRPr="004E023A">
        <w:rPr>
          <w:rFonts w:asciiTheme="majorHAnsi" w:hAnsiTheme="majorHAnsi"/>
        </w:rPr>
        <w:t>zezman</w:t>
      </w:r>
      <w:proofErr w:type="spellEnd"/>
      <w:r w:rsidRPr="004E023A">
        <w:rPr>
          <w:rFonts w:asciiTheme="majorHAnsi" w:hAnsiTheme="majorHAnsi"/>
          <w:lang w:val="ru-RU"/>
        </w:rPr>
        <w:t>.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>/</w:t>
      </w:r>
      <w:proofErr w:type="spellStart"/>
      <w:r w:rsidRPr="004E023A">
        <w:rPr>
          <w:rFonts w:asciiTheme="majorHAnsi" w:hAnsiTheme="majorHAnsi"/>
        </w:rPr>
        <w:t>ua</w:t>
      </w:r>
      <w:proofErr w:type="spellEnd"/>
      <w:r w:rsidRPr="004E023A">
        <w:rPr>
          <w:rFonts w:asciiTheme="majorHAnsi" w:hAnsiTheme="majorHAnsi"/>
          <w:lang w:val="ru-RU"/>
        </w:rPr>
        <w:t xml:space="preserve"> </w:t>
      </w:r>
    </w:p>
    <w:p w14:paraId="32DC0021" w14:textId="77777777" w:rsidR="004763D6" w:rsidRDefault="004763D6" w:rsidP="004763D6">
      <w:pPr>
        <w:rPr>
          <w:rFonts w:asciiTheme="majorHAnsi" w:eastAsia="Times New Roman" w:hAnsiTheme="majorHAnsi" w:cs="Arial"/>
          <w:color w:val="000000"/>
          <w:lang w:val="ru-RU" w:eastAsia="ru-RU"/>
        </w:rPr>
      </w:pPr>
      <w:r w:rsidRPr="004E023A">
        <w:rPr>
          <w:rFonts w:asciiTheme="majorHAnsi" w:hAnsiTheme="majorHAnsi"/>
          <w:lang w:val="ru-RU"/>
        </w:rPr>
        <w:t xml:space="preserve">2.Проскролить в </w:t>
      </w:r>
      <w:proofErr w:type="spellStart"/>
      <w:r w:rsidRPr="004E023A">
        <w:rPr>
          <w:rFonts w:asciiTheme="majorHAnsi" w:hAnsiTheme="majorHAnsi"/>
          <w:lang w:val="ru-RU"/>
        </w:rPr>
        <w:t>футтер</w:t>
      </w:r>
      <w:proofErr w:type="spellEnd"/>
      <w:r w:rsidRPr="004E023A">
        <w:rPr>
          <w:rFonts w:asciiTheme="majorHAnsi" w:hAnsiTheme="majorHAnsi"/>
          <w:lang w:val="ru-RU"/>
        </w:rPr>
        <w:t xml:space="preserve"> до </w:t>
      </w:r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"</w:t>
      </w:r>
      <w:proofErr w:type="spellStart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>Зв`язатися</w:t>
      </w:r>
      <w:proofErr w:type="spellEnd"/>
      <w:r w:rsidRPr="004E023A">
        <w:rPr>
          <w:rFonts w:asciiTheme="majorHAnsi" w:eastAsia="Times New Roman" w:hAnsiTheme="majorHAnsi" w:cs="Arial"/>
          <w:color w:val="000000"/>
          <w:lang w:val="ru-RU" w:eastAsia="ru-RU"/>
        </w:rPr>
        <w:t xml:space="preserve"> з нами</w:t>
      </w:r>
    </w:p>
    <w:p w14:paraId="16971C57" w14:textId="77777777" w:rsidR="004763D6" w:rsidRPr="0077210E" w:rsidRDefault="004763D6" w:rsidP="004763D6">
      <w:pPr>
        <w:rPr>
          <w:lang w:val="ru-RU"/>
        </w:rPr>
      </w:pPr>
      <w:r>
        <w:rPr>
          <w:rFonts w:asciiTheme="majorHAnsi" w:eastAsia="Times New Roman" w:hAnsiTheme="majorHAnsi" w:cs="Arial"/>
          <w:color w:val="000000"/>
          <w:lang w:val="ru-RU" w:eastAsia="ru-RU"/>
        </w:rPr>
        <w:t>3.</w:t>
      </w:r>
      <w:r w:rsidRPr="00330B59">
        <w:rPr>
          <w:lang w:val="ru-RU"/>
        </w:rPr>
        <w:t xml:space="preserve"> </w:t>
      </w:r>
      <w:r w:rsidRPr="0077210E">
        <w:rPr>
          <w:lang w:val="ru-RU"/>
        </w:rPr>
        <w:t xml:space="preserve">Вставить в сообщение </w:t>
      </w:r>
      <w:r>
        <w:t>HTML</w:t>
      </w:r>
      <w:r w:rsidRPr="0077210E">
        <w:rPr>
          <w:lang w:val="ru-RU"/>
        </w:rPr>
        <w:t>-теги &lt;</w:t>
      </w:r>
      <w:r>
        <w:t>script</w:t>
      </w:r>
      <w:r w:rsidRPr="0077210E">
        <w:rPr>
          <w:lang w:val="ru-RU"/>
        </w:rPr>
        <w:t>&gt;</w:t>
      </w:r>
    </w:p>
    <w:p w14:paraId="4063C8F6" w14:textId="77777777" w:rsidR="004763D6" w:rsidRPr="004763D6" w:rsidRDefault="004763D6" w:rsidP="004763D6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EXPECTED</w:t>
      </w:r>
      <w:r w:rsidRPr="00330B5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RESULTS</w:t>
      </w:r>
      <w:r w:rsidRPr="00330B59">
        <w:rPr>
          <w:rFonts w:asciiTheme="majorHAnsi" w:hAnsiTheme="majorHAnsi"/>
          <w:lang w:val="ru-RU"/>
        </w:rPr>
        <w:t xml:space="preserve">:  </w:t>
      </w:r>
      <w:proofErr w:type="gramStart"/>
      <w:r>
        <w:rPr>
          <w:lang w:val="ru-RU"/>
        </w:rPr>
        <w:t>Сообщение</w:t>
      </w:r>
      <w:r w:rsidRPr="00330B59">
        <w:rPr>
          <w:lang w:val="ru-RU"/>
        </w:rPr>
        <w:t xml:space="preserve"> </w:t>
      </w:r>
      <w:r>
        <w:rPr>
          <w:lang w:val="ru-RU"/>
        </w:rPr>
        <w:t xml:space="preserve"> не</w:t>
      </w:r>
      <w:proofErr w:type="gramEnd"/>
      <w:r>
        <w:rPr>
          <w:lang w:val="ru-RU"/>
        </w:rPr>
        <w:t xml:space="preserve"> </w:t>
      </w:r>
      <w:r w:rsidRPr="0077210E">
        <w:rPr>
          <w:lang w:val="ru-RU"/>
        </w:rPr>
        <w:t>отправляется</w:t>
      </w:r>
      <w:r>
        <w:rPr>
          <w:lang w:val="ru-RU"/>
        </w:rPr>
        <w:t>.</w:t>
      </w:r>
      <w:r w:rsidRPr="00330B59">
        <w:rPr>
          <w:lang w:val="ru-RU"/>
        </w:rPr>
        <w:t xml:space="preserve"> </w:t>
      </w:r>
      <w:r w:rsidRPr="0077210E">
        <w:rPr>
          <w:lang w:val="ru-RU"/>
        </w:rPr>
        <w:t>выводится ошибка</w:t>
      </w:r>
      <w:r w:rsidRPr="004763D6">
        <w:rPr>
          <w:rFonts w:asciiTheme="majorHAnsi" w:hAnsiTheme="majorHAnsi"/>
          <w:lang w:val="ru-RU"/>
        </w:rPr>
        <w:t xml:space="preserve"> </w:t>
      </w:r>
    </w:p>
    <w:p w14:paraId="53EC39C6" w14:textId="7B7130A3" w:rsidR="004763D6" w:rsidRPr="00330B59" w:rsidRDefault="004763D6" w:rsidP="004763D6">
      <w:pPr>
        <w:rPr>
          <w:rFonts w:asciiTheme="majorHAnsi" w:hAnsiTheme="majorHAnsi"/>
          <w:lang w:val="ru-RU"/>
        </w:rPr>
      </w:pPr>
      <w:r>
        <w:rPr>
          <w:rFonts w:asciiTheme="majorHAnsi" w:hAnsiTheme="majorHAnsi"/>
        </w:rPr>
        <w:t>SEVERITY</w:t>
      </w:r>
      <w:r w:rsidRPr="00330B59">
        <w:rPr>
          <w:rFonts w:asciiTheme="majorHAnsi" w:hAnsiTheme="majorHAnsi"/>
          <w:lang w:val="ru-RU"/>
        </w:rPr>
        <w:t xml:space="preserve">   </w:t>
      </w:r>
      <w:proofErr w:type="gramStart"/>
      <w:r w:rsidRPr="00330B59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</w:p>
    <w:p w14:paraId="37BAFD07" w14:textId="77777777" w:rsidR="004763D6" w:rsidRDefault="004763D6" w:rsidP="004763D6">
      <w:pPr>
        <w:rPr>
          <w:lang w:val="ru-RU"/>
        </w:rPr>
      </w:pPr>
      <w:r>
        <w:rPr>
          <w:rFonts w:asciiTheme="majorHAnsi" w:hAnsiTheme="majorHAnsi"/>
        </w:rPr>
        <w:t>PRIORITY</w:t>
      </w:r>
      <w:r w:rsidRPr="004763D6">
        <w:rPr>
          <w:rFonts w:asciiTheme="majorHAnsi" w:hAnsiTheme="majorHAnsi"/>
          <w:lang w:val="ru-RU"/>
        </w:rPr>
        <w:t xml:space="preserve">   </w:t>
      </w:r>
      <w:proofErr w:type="gramStart"/>
      <w:r w:rsidRPr="004763D6">
        <w:rPr>
          <w:rFonts w:asciiTheme="majorHAnsi" w:hAnsiTheme="majorHAnsi"/>
          <w:lang w:val="ru-RU"/>
        </w:rPr>
        <w:t xml:space="preserve">-  </w:t>
      </w:r>
      <w:r>
        <w:rPr>
          <w:rFonts w:asciiTheme="majorHAnsi" w:hAnsiTheme="majorHAnsi"/>
        </w:rPr>
        <w:t>Medium</w:t>
      </w:r>
      <w:proofErr w:type="gramEnd"/>
      <w:r w:rsidRPr="004763D6">
        <w:rPr>
          <w:lang w:val="ru-RU"/>
        </w:rPr>
        <w:t xml:space="preserve"> </w:t>
      </w:r>
    </w:p>
    <w:sectPr w:rsidR="004763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A637D1"/>
    <w:multiLevelType w:val="hybridMultilevel"/>
    <w:tmpl w:val="5528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B6582"/>
    <w:multiLevelType w:val="hybridMultilevel"/>
    <w:tmpl w:val="5528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E6808"/>
    <w:multiLevelType w:val="hybridMultilevel"/>
    <w:tmpl w:val="552846E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35347"/>
    <w:multiLevelType w:val="hybridMultilevel"/>
    <w:tmpl w:val="5528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D30"/>
    <w:rsid w:val="0015074B"/>
    <w:rsid w:val="0029639D"/>
    <w:rsid w:val="00326F90"/>
    <w:rsid w:val="00330B59"/>
    <w:rsid w:val="00410FC0"/>
    <w:rsid w:val="004763D6"/>
    <w:rsid w:val="004E023A"/>
    <w:rsid w:val="0077210E"/>
    <w:rsid w:val="00813FF8"/>
    <w:rsid w:val="0087498B"/>
    <w:rsid w:val="008F1941"/>
    <w:rsid w:val="00A327A8"/>
    <w:rsid w:val="00AA1D8D"/>
    <w:rsid w:val="00B47730"/>
    <w:rsid w:val="00CB0664"/>
    <w:rsid w:val="00CE22F8"/>
    <w:rsid w:val="00CE2BF0"/>
    <w:rsid w:val="00DB4D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8BB25"/>
  <w14:defaultImageDpi w14:val="300"/>
  <w15:docId w15:val="{77A0D64B-B846-4CAE-AE9C-4758FA7C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7498B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Professional</cp:lastModifiedBy>
  <cp:revision>5</cp:revision>
  <dcterms:created xsi:type="dcterms:W3CDTF">2025-08-15T05:24:00Z</dcterms:created>
  <dcterms:modified xsi:type="dcterms:W3CDTF">2025-08-15T05:58:00Z</dcterms:modified>
  <cp:category/>
</cp:coreProperties>
</file>